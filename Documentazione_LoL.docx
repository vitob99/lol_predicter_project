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DF586" w14:textId="3114E657" w:rsidR="005E374B" w:rsidRPr="0081781E" w:rsidRDefault="00FC51DE" w:rsidP="0081781E">
      <w:pPr>
        <w:jc w:val="center"/>
        <w:rPr>
          <w:b/>
          <w:bCs/>
          <w:color w:val="548DD4" w:themeColor="text2" w:themeTint="99"/>
          <w:sz w:val="52"/>
          <w:szCs w:val="52"/>
        </w:rPr>
      </w:pPr>
      <w:r w:rsidRPr="0081781E">
        <w:rPr>
          <w:b/>
          <w:bCs/>
          <w:color w:val="548DD4" w:themeColor="text2" w:themeTint="99"/>
          <w:sz w:val="52"/>
          <w:szCs w:val="52"/>
        </w:rPr>
        <w:t xml:space="preserve">Analisi </w:t>
      </w:r>
      <w:r w:rsidR="0081781E">
        <w:rPr>
          <w:b/>
          <w:bCs/>
          <w:color w:val="548DD4" w:themeColor="text2" w:themeTint="99"/>
          <w:sz w:val="52"/>
          <w:szCs w:val="52"/>
        </w:rPr>
        <w:t>Performance</w:t>
      </w:r>
      <w:r w:rsidRPr="0081781E">
        <w:rPr>
          <w:b/>
          <w:bCs/>
          <w:color w:val="548DD4" w:themeColor="text2" w:themeTint="99"/>
          <w:sz w:val="52"/>
          <w:szCs w:val="52"/>
        </w:rPr>
        <w:t xml:space="preserve">e </w:t>
      </w:r>
      <w:r w:rsidR="0081781E">
        <w:rPr>
          <w:b/>
          <w:bCs/>
          <w:color w:val="548DD4" w:themeColor="text2" w:themeTint="99"/>
          <w:sz w:val="52"/>
          <w:szCs w:val="52"/>
        </w:rPr>
        <w:t xml:space="preserve">e </w:t>
      </w:r>
      <w:r w:rsidRPr="0081781E">
        <w:rPr>
          <w:b/>
          <w:bCs/>
          <w:color w:val="548DD4" w:themeColor="text2" w:themeTint="99"/>
          <w:sz w:val="52"/>
          <w:szCs w:val="52"/>
        </w:rPr>
        <w:t>Predizione degli Esiti delle Partite in League of Legends</w:t>
      </w:r>
    </w:p>
    <w:p w14:paraId="5DC390CE" w14:textId="77777777" w:rsidR="005E374B" w:rsidRPr="00FC51DE" w:rsidRDefault="00000000" w:rsidP="0081781E">
      <w:pPr>
        <w:pStyle w:val="Titolo1"/>
        <w:jc w:val="center"/>
      </w:pPr>
      <w:r w:rsidRPr="00FC51DE">
        <w:t>Componenti del gruppo</w:t>
      </w:r>
    </w:p>
    <w:p w14:paraId="32971590" w14:textId="7C0B3247" w:rsidR="005E374B" w:rsidRDefault="00FC51DE" w:rsidP="0081781E">
      <w:pPr>
        <w:jc w:val="center"/>
        <w:rPr>
          <w:sz w:val="28"/>
          <w:szCs w:val="28"/>
        </w:rPr>
      </w:pPr>
      <w:r>
        <w:rPr>
          <w:sz w:val="28"/>
          <w:szCs w:val="28"/>
        </w:rPr>
        <w:t>Bondanese Vito</w:t>
      </w:r>
      <w:r w:rsidRPr="00FC51DE">
        <w:rPr>
          <w:sz w:val="28"/>
          <w:szCs w:val="28"/>
        </w:rPr>
        <w:t>,</w:t>
      </w:r>
      <w:r w:rsidRPr="00FC51DE">
        <w:rPr>
          <w:rFonts w:ascii="Open Sans" w:eastAsia="Times New Roman" w:hAnsi="Open Sans" w:cs="Open Sans"/>
          <w:b/>
          <w:bCs/>
          <w:color w:val="282828"/>
          <w:sz w:val="45"/>
          <w:szCs w:val="45"/>
          <w:lang w:val="it-IT" w:eastAsia="it-IT"/>
        </w:rPr>
        <w:t xml:space="preserve"> </w:t>
      </w:r>
      <w:r w:rsidRPr="00FC51DE">
        <w:rPr>
          <w:sz w:val="28"/>
          <w:szCs w:val="28"/>
          <w:lang w:val="it-IT"/>
        </w:rPr>
        <w:t>[MAT. 697321]</w:t>
      </w:r>
      <w:r w:rsidRPr="00FC51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</w:t>
      </w:r>
      <w:hyperlink r:id="rId6" w:history="1">
        <w:r w:rsidR="00FB1031" w:rsidRPr="002A2245">
          <w:rPr>
            <w:rStyle w:val="Collegamentoipertestuale"/>
            <w:sz w:val="28"/>
            <w:szCs w:val="28"/>
          </w:rPr>
          <w:t>v.bondanese@studenti.uniba.it</w:t>
        </w:r>
      </w:hyperlink>
    </w:p>
    <w:p w14:paraId="2136AB80" w14:textId="77777777" w:rsidR="00FB1031" w:rsidRPr="00FC51DE" w:rsidRDefault="00FB1031" w:rsidP="0081781E">
      <w:pPr>
        <w:jc w:val="center"/>
        <w:rPr>
          <w:sz w:val="28"/>
          <w:szCs w:val="28"/>
          <w:lang w:val="it-IT"/>
        </w:rPr>
      </w:pPr>
    </w:p>
    <w:p w14:paraId="69231046" w14:textId="11FB0330" w:rsidR="005E374B" w:rsidRPr="00FC51DE" w:rsidRDefault="00000000" w:rsidP="0081781E">
      <w:pPr>
        <w:jc w:val="center"/>
        <w:rPr>
          <w:sz w:val="28"/>
          <w:szCs w:val="28"/>
        </w:rPr>
      </w:pPr>
      <w:r w:rsidRPr="00FC51DE">
        <w:rPr>
          <w:sz w:val="28"/>
          <w:szCs w:val="28"/>
        </w:rPr>
        <w:t xml:space="preserve">GitHub: </w:t>
      </w:r>
      <w:r w:rsidR="00493095" w:rsidRPr="00493095">
        <w:rPr>
          <w:sz w:val="28"/>
          <w:szCs w:val="28"/>
        </w:rPr>
        <w:t>https://github.com/strykl4stel/iCon/</w:t>
      </w:r>
    </w:p>
    <w:p w14:paraId="01343AE7" w14:textId="77777777" w:rsidR="005E374B" w:rsidRDefault="00000000" w:rsidP="0081781E">
      <w:pPr>
        <w:jc w:val="center"/>
        <w:rPr>
          <w:sz w:val="28"/>
          <w:szCs w:val="28"/>
        </w:rPr>
      </w:pPr>
      <w:r w:rsidRPr="00FC51DE">
        <w:rPr>
          <w:sz w:val="28"/>
          <w:szCs w:val="28"/>
        </w:rPr>
        <w:t>Anno Accademico: 2024-2025</w:t>
      </w:r>
    </w:p>
    <w:p w14:paraId="674A4D93" w14:textId="77777777" w:rsidR="00FB1031" w:rsidRPr="00493095" w:rsidRDefault="00FB1031" w:rsidP="0081781E">
      <w:pPr>
        <w:jc w:val="center"/>
        <w:rPr>
          <w:sz w:val="28"/>
          <w:szCs w:val="28"/>
          <w:u w:val="single"/>
        </w:rPr>
      </w:pPr>
    </w:p>
    <w:p w14:paraId="4BC471DB" w14:textId="77777777" w:rsidR="005E374B" w:rsidRPr="00FC51DE" w:rsidRDefault="00000000" w:rsidP="0081781E">
      <w:pPr>
        <w:pStyle w:val="Titolo1"/>
        <w:jc w:val="center"/>
      </w:pPr>
      <w:r w:rsidRPr="00FC51DE">
        <w:t>Indice</w:t>
      </w:r>
    </w:p>
    <w:p w14:paraId="4A50B267" w14:textId="77777777" w:rsidR="005E374B" w:rsidRPr="00FC51DE" w:rsidRDefault="00000000" w:rsidP="0081781E">
      <w:pPr>
        <w:jc w:val="center"/>
        <w:rPr>
          <w:sz w:val="28"/>
          <w:szCs w:val="28"/>
        </w:rPr>
      </w:pPr>
      <w:r w:rsidRPr="00FC51DE">
        <w:rPr>
          <w:sz w:val="28"/>
          <w:szCs w:val="28"/>
        </w:rPr>
        <w:t>0) Introduzione</w:t>
      </w:r>
    </w:p>
    <w:p w14:paraId="14D9088A" w14:textId="09A0ED77" w:rsidR="005E374B" w:rsidRPr="00FC51DE" w:rsidRDefault="00000000" w:rsidP="0081781E">
      <w:pPr>
        <w:jc w:val="center"/>
        <w:rPr>
          <w:sz w:val="28"/>
          <w:szCs w:val="28"/>
        </w:rPr>
      </w:pPr>
      <w:r w:rsidRPr="00FC51DE">
        <w:rPr>
          <w:sz w:val="28"/>
          <w:szCs w:val="28"/>
        </w:rPr>
        <w:t xml:space="preserve">1) </w:t>
      </w:r>
      <w:r w:rsidR="00206F3E">
        <w:rPr>
          <w:sz w:val="28"/>
          <w:szCs w:val="28"/>
        </w:rPr>
        <w:t>Dataset e preprocessing</w:t>
      </w:r>
    </w:p>
    <w:p w14:paraId="652957EB" w14:textId="77777777" w:rsidR="005E374B" w:rsidRPr="00FC51DE" w:rsidRDefault="00000000" w:rsidP="0081781E">
      <w:pPr>
        <w:jc w:val="center"/>
        <w:rPr>
          <w:sz w:val="28"/>
          <w:szCs w:val="28"/>
        </w:rPr>
      </w:pPr>
      <w:r w:rsidRPr="00FC51DE">
        <w:rPr>
          <w:sz w:val="28"/>
          <w:szCs w:val="28"/>
        </w:rPr>
        <w:t>2) Apprendimento non supervisionato</w:t>
      </w:r>
    </w:p>
    <w:p w14:paraId="7E1EBEA4" w14:textId="77777777" w:rsidR="005E374B" w:rsidRPr="00FC51DE" w:rsidRDefault="00000000" w:rsidP="0081781E">
      <w:pPr>
        <w:jc w:val="center"/>
        <w:rPr>
          <w:sz w:val="28"/>
          <w:szCs w:val="28"/>
        </w:rPr>
      </w:pPr>
      <w:r w:rsidRPr="00FC51DE">
        <w:rPr>
          <w:sz w:val="28"/>
          <w:szCs w:val="28"/>
        </w:rPr>
        <w:t>3) Apprendimento supervisionato</w:t>
      </w:r>
    </w:p>
    <w:p w14:paraId="7C848579" w14:textId="266AEB15" w:rsidR="005E374B" w:rsidRPr="00FC51DE" w:rsidRDefault="00000000" w:rsidP="0081781E">
      <w:pPr>
        <w:jc w:val="center"/>
        <w:rPr>
          <w:sz w:val="28"/>
          <w:szCs w:val="28"/>
        </w:rPr>
      </w:pPr>
      <w:r w:rsidRPr="00FC51DE">
        <w:rPr>
          <w:sz w:val="28"/>
          <w:szCs w:val="28"/>
        </w:rPr>
        <w:t xml:space="preserve">4) </w:t>
      </w:r>
      <w:r w:rsidR="004C2352">
        <w:rPr>
          <w:sz w:val="28"/>
          <w:szCs w:val="28"/>
        </w:rPr>
        <w:t>Classificazione probabilistica</w:t>
      </w:r>
    </w:p>
    <w:p w14:paraId="03016261" w14:textId="77777777" w:rsidR="005E374B" w:rsidRPr="00FC51DE" w:rsidRDefault="00000000" w:rsidP="0081781E">
      <w:pPr>
        <w:jc w:val="center"/>
        <w:rPr>
          <w:sz w:val="28"/>
          <w:szCs w:val="28"/>
        </w:rPr>
      </w:pPr>
      <w:r w:rsidRPr="00FC51DE">
        <w:rPr>
          <w:sz w:val="28"/>
          <w:szCs w:val="28"/>
        </w:rPr>
        <w:t>5) Conclusioni e sviluppi futuri</w:t>
      </w:r>
    </w:p>
    <w:p w14:paraId="6727DA9C" w14:textId="508EFBC5" w:rsidR="005E374B" w:rsidRDefault="00000000" w:rsidP="0081781E">
      <w:pPr>
        <w:jc w:val="center"/>
        <w:rPr>
          <w:sz w:val="28"/>
          <w:szCs w:val="28"/>
        </w:rPr>
      </w:pPr>
      <w:r w:rsidRPr="00FC51DE">
        <w:rPr>
          <w:sz w:val="28"/>
          <w:szCs w:val="28"/>
        </w:rPr>
        <w:t>6) Riferimenti</w:t>
      </w:r>
    </w:p>
    <w:p w14:paraId="3271E10F" w14:textId="77777777" w:rsidR="00FC51DE" w:rsidRDefault="00FC51DE">
      <w:pPr>
        <w:rPr>
          <w:sz w:val="28"/>
          <w:szCs w:val="28"/>
        </w:rPr>
      </w:pPr>
    </w:p>
    <w:p w14:paraId="3BC21BB1" w14:textId="77777777" w:rsidR="00FC51DE" w:rsidRDefault="00FC51DE">
      <w:pPr>
        <w:rPr>
          <w:sz w:val="28"/>
          <w:szCs w:val="28"/>
        </w:rPr>
      </w:pPr>
    </w:p>
    <w:p w14:paraId="2EC28C14" w14:textId="77777777" w:rsidR="00FC51DE" w:rsidRDefault="00FC51DE">
      <w:pPr>
        <w:rPr>
          <w:sz w:val="28"/>
          <w:szCs w:val="28"/>
        </w:rPr>
      </w:pPr>
    </w:p>
    <w:p w14:paraId="15B1A3A8" w14:textId="77777777" w:rsidR="00FC51DE" w:rsidRDefault="00FC51DE">
      <w:pPr>
        <w:rPr>
          <w:sz w:val="28"/>
          <w:szCs w:val="28"/>
        </w:rPr>
      </w:pPr>
    </w:p>
    <w:p w14:paraId="6A7464FC" w14:textId="77777777" w:rsidR="00FB1031" w:rsidRDefault="00FB1031">
      <w:pPr>
        <w:rPr>
          <w:sz w:val="28"/>
          <w:szCs w:val="28"/>
        </w:rPr>
      </w:pPr>
    </w:p>
    <w:p w14:paraId="6D48B6B7" w14:textId="40FDC43C" w:rsidR="00FB1031" w:rsidRDefault="00FB1031">
      <w:pPr>
        <w:rPr>
          <w:sz w:val="28"/>
          <w:szCs w:val="28"/>
        </w:rPr>
      </w:pPr>
      <w:r>
        <w:rPr>
          <w:sz w:val="28"/>
          <w:szCs w:val="28"/>
        </w:rPr>
        <w:t xml:space="preserve">Il progetto è stato realizzato in </w:t>
      </w:r>
      <w:r w:rsidRPr="00FB1031">
        <w:rPr>
          <w:color w:val="7030A0"/>
          <w:sz w:val="28"/>
          <w:szCs w:val="28"/>
        </w:rPr>
        <w:t>Python</w:t>
      </w:r>
      <w:r>
        <w:rPr>
          <w:sz w:val="28"/>
          <w:szCs w:val="28"/>
        </w:rPr>
        <w:t xml:space="preserve"> [3.13.0] in quanto offre diverse librerie già impostate per la manipolazione dei dati e la loro visualizzazione.</w:t>
      </w:r>
    </w:p>
    <w:p w14:paraId="4E7B0C2B" w14:textId="53A8DA42" w:rsidR="00FB1031" w:rsidRPr="00FB1031" w:rsidRDefault="00FB1031">
      <w:pPr>
        <w:rPr>
          <w:sz w:val="28"/>
          <w:szCs w:val="28"/>
        </w:rPr>
      </w:pPr>
      <w:r>
        <w:rPr>
          <w:sz w:val="28"/>
          <w:szCs w:val="28"/>
        </w:rPr>
        <w:t xml:space="preserve">Come ambiente di sviluppo e’ stato scelto </w:t>
      </w:r>
      <w:r w:rsidRPr="00FB1031">
        <w:rPr>
          <w:color w:val="7030A0"/>
          <w:sz w:val="28"/>
          <w:szCs w:val="28"/>
        </w:rPr>
        <w:t xml:space="preserve">VSCode </w:t>
      </w:r>
      <w:r>
        <w:rPr>
          <w:sz w:val="28"/>
          <w:szCs w:val="28"/>
        </w:rPr>
        <w:t xml:space="preserve">(e’ stato scartato l’utilizzo di altre </w:t>
      </w:r>
      <w:r w:rsidR="00A76D47">
        <w:rPr>
          <w:sz w:val="28"/>
          <w:szCs w:val="28"/>
        </w:rPr>
        <w:t>IDE</w:t>
      </w:r>
      <w:r>
        <w:rPr>
          <w:sz w:val="28"/>
          <w:szCs w:val="28"/>
        </w:rPr>
        <w:t>, Es. PyCharm, sia un po’ per gusto personale che per la ridotta “pesantezza” di VSCode in confronto)</w:t>
      </w:r>
    </w:p>
    <w:p w14:paraId="639C14C2" w14:textId="0B54A46D" w:rsidR="00FC51DE" w:rsidRDefault="00FB1031">
      <w:pPr>
        <w:rPr>
          <w:sz w:val="28"/>
          <w:szCs w:val="28"/>
        </w:rPr>
      </w:pPr>
      <w:r>
        <w:rPr>
          <w:sz w:val="28"/>
          <w:szCs w:val="28"/>
        </w:rPr>
        <w:t>Lista delle librerie coinvolte:</w:t>
      </w:r>
    </w:p>
    <w:p w14:paraId="03B9DC37" w14:textId="4A5CD241" w:rsidR="00FB1031" w:rsidRPr="004072B4" w:rsidRDefault="00FB1031">
      <w:pPr>
        <w:rPr>
          <w:sz w:val="28"/>
          <w:szCs w:val="28"/>
        </w:rPr>
      </w:pPr>
      <w:r w:rsidRPr="00FB1031">
        <w:rPr>
          <w:color w:val="7030A0"/>
          <w:sz w:val="28"/>
          <w:szCs w:val="28"/>
        </w:rPr>
        <w:t>pandas</w:t>
      </w:r>
      <w:r w:rsidR="004072B4">
        <w:rPr>
          <w:color w:val="7030A0"/>
          <w:sz w:val="28"/>
          <w:szCs w:val="28"/>
        </w:rPr>
        <w:t xml:space="preserve"> </w:t>
      </w:r>
      <w:r w:rsidR="004072B4">
        <w:rPr>
          <w:sz w:val="28"/>
          <w:szCs w:val="28"/>
        </w:rPr>
        <w:t>= per l’importazione dei dataset .csv</w:t>
      </w:r>
    </w:p>
    <w:p w14:paraId="0835AE93" w14:textId="41887814" w:rsidR="00FB1031" w:rsidRPr="00FB1031" w:rsidRDefault="00FB1031" w:rsidP="00FB1031">
      <w:pPr>
        <w:rPr>
          <w:color w:val="7030A0"/>
          <w:sz w:val="28"/>
          <w:szCs w:val="28"/>
          <w:lang w:val="it-IT"/>
        </w:rPr>
      </w:pPr>
      <w:r w:rsidRPr="00FB1031">
        <w:rPr>
          <w:color w:val="7030A0"/>
          <w:sz w:val="28"/>
          <w:szCs w:val="28"/>
          <w:lang w:val="it-IT"/>
        </w:rPr>
        <w:t>matplotlib</w:t>
      </w:r>
      <w:r w:rsidR="004072B4">
        <w:rPr>
          <w:color w:val="7030A0"/>
          <w:sz w:val="28"/>
          <w:szCs w:val="28"/>
          <w:lang w:val="it-IT"/>
        </w:rPr>
        <w:t xml:space="preserve"> </w:t>
      </w:r>
      <w:r w:rsidR="004072B4">
        <w:rPr>
          <w:sz w:val="28"/>
          <w:szCs w:val="28"/>
        </w:rPr>
        <w:t>= per l’importazione dei dataset .csv</w:t>
      </w:r>
    </w:p>
    <w:p w14:paraId="3F6FA765" w14:textId="2CD70B78" w:rsidR="00FB1031" w:rsidRDefault="00402381">
      <w:pPr>
        <w:rPr>
          <w:sz w:val="28"/>
          <w:szCs w:val="28"/>
        </w:rPr>
      </w:pPr>
      <w:r>
        <w:rPr>
          <w:color w:val="7030A0"/>
          <w:sz w:val="28"/>
          <w:szCs w:val="28"/>
        </w:rPr>
        <w:t>scikit-learn</w:t>
      </w:r>
      <w:r w:rsidR="004072B4">
        <w:rPr>
          <w:color w:val="7030A0"/>
          <w:sz w:val="28"/>
          <w:szCs w:val="28"/>
        </w:rPr>
        <w:t xml:space="preserve"> </w:t>
      </w:r>
      <w:r w:rsidR="004072B4">
        <w:rPr>
          <w:sz w:val="28"/>
          <w:szCs w:val="28"/>
        </w:rPr>
        <w:t xml:space="preserve">= </w:t>
      </w:r>
      <w:r w:rsidR="002A57D4">
        <w:rPr>
          <w:sz w:val="28"/>
          <w:szCs w:val="28"/>
        </w:rPr>
        <w:t>per l’apprendimento</w:t>
      </w:r>
    </w:p>
    <w:p w14:paraId="0F2F9F27" w14:textId="77777777" w:rsidR="00FC51DE" w:rsidRDefault="00FC51DE">
      <w:pPr>
        <w:rPr>
          <w:sz w:val="28"/>
          <w:szCs w:val="28"/>
        </w:rPr>
      </w:pPr>
    </w:p>
    <w:p w14:paraId="678FDE82" w14:textId="77777777" w:rsidR="00FC51DE" w:rsidRPr="00FC51DE" w:rsidRDefault="00FC51DE">
      <w:pPr>
        <w:rPr>
          <w:sz w:val="28"/>
          <w:szCs w:val="28"/>
        </w:rPr>
      </w:pPr>
    </w:p>
    <w:p w14:paraId="7EFA756D" w14:textId="77777777" w:rsidR="005E374B" w:rsidRPr="00FC51DE" w:rsidRDefault="00000000">
      <w:pPr>
        <w:pStyle w:val="Titolo1"/>
      </w:pPr>
      <w:r w:rsidRPr="00FC51DE">
        <w:t>Capitolo 0 – Introduzione</w:t>
      </w:r>
    </w:p>
    <w:p w14:paraId="589B4ACA" w14:textId="6F9F42A3" w:rsidR="00FC51DE" w:rsidRDefault="00B37F33">
      <w:pPr>
        <w:rPr>
          <w:sz w:val="28"/>
          <w:szCs w:val="28"/>
        </w:rPr>
      </w:pPr>
      <w:r w:rsidRPr="00B37F33">
        <w:rPr>
          <w:sz w:val="28"/>
          <w:szCs w:val="28"/>
        </w:rPr>
        <w:t>L’obiettivo di questo progetto è quello di analizzare e comprendere le dinamiche che influenzano l'esito delle partite</w:t>
      </w:r>
      <w:r w:rsidR="0018446F">
        <w:rPr>
          <w:sz w:val="28"/>
          <w:szCs w:val="28"/>
        </w:rPr>
        <w:t xml:space="preserve"> e analizzare le performance dei giocatori</w:t>
      </w:r>
      <w:r w:rsidRPr="00B37F33">
        <w:rPr>
          <w:sz w:val="28"/>
          <w:szCs w:val="28"/>
        </w:rPr>
        <w:t xml:space="preserve"> nel videogioco competitivo League of Legends, sfruttando approcci di machine learning supervisionato, non supervisionato e reti bayesiane.</w:t>
      </w:r>
    </w:p>
    <w:p w14:paraId="4FA64555" w14:textId="77777777" w:rsidR="00FC51DE" w:rsidRDefault="00FC51DE">
      <w:pPr>
        <w:rPr>
          <w:sz w:val="28"/>
          <w:szCs w:val="28"/>
        </w:rPr>
      </w:pPr>
    </w:p>
    <w:p w14:paraId="2D46BE05" w14:textId="77777777" w:rsidR="00B37F33" w:rsidRDefault="00B37F33" w:rsidP="00B37F33">
      <w:pPr>
        <w:rPr>
          <w:sz w:val="28"/>
          <w:szCs w:val="28"/>
          <w:lang w:val="it-IT"/>
        </w:rPr>
      </w:pPr>
      <w:r w:rsidRPr="00B37F33">
        <w:rPr>
          <w:sz w:val="28"/>
          <w:szCs w:val="28"/>
          <w:lang w:val="it-IT"/>
        </w:rPr>
        <w:t>L’intero lavoro si articola in tre moduli principali:</w:t>
      </w:r>
    </w:p>
    <w:p w14:paraId="2AEFF926" w14:textId="23E4B3EB" w:rsidR="008308C4" w:rsidRPr="008308C4" w:rsidRDefault="008308C4" w:rsidP="00B37F33">
      <w:pPr>
        <w:numPr>
          <w:ilvl w:val="0"/>
          <w:numId w:val="10"/>
        </w:numPr>
        <w:tabs>
          <w:tab w:val="num" w:pos="720"/>
        </w:tabs>
        <w:rPr>
          <w:sz w:val="28"/>
          <w:szCs w:val="28"/>
          <w:lang w:val="it-IT"/>
        </w:rPr>
      </w:pPr>
      <w:r w:rsidRPr="00B37F33">
        <w:rPr>
          <w:b/>
          <w:bCs/>
          <w:sz w:val="28"/>
          <w:szCs w:val="28"/>
          <w:lang w:val="it-IT"/>
        </w:rPr>
        <w:t>Apprendimento non supervisionato</w:t>
      </w:r>
      <w:r w:rsidRPr="00B37F33">
        <w:rPr>
          <w:sz w:val="28"/>
          <w:szCs w:val="28"/>
          <w:lang w:val="it-IT"/>
        </w:rPr>
        <w:t xml:space="preserve">: individuazione di </w:t>
      </w:r>
      <w:r w:rsidRPr="00B37F33">
        <w:rPr>
          <w:b/>
          <w:bCs/>
          <w:sz w:val="28"/>
          <w:szCs w:val="28"/>
          <w:lang w:val="it-IT"/>
        </w:rPr>
        <w:t>cluster</w:t>
      </w:r>
      <w:r w:rsidRPr="00B37F33">
        <w:rPr>
          <w:sz w:val="28"/>
          <w:szCs w:val="28"/>
          <w:lang w:val="it-IT"/>
        </w:rPr>
        <w:t xml:space="preserve"> di giocatori simili tra loro, utile per rivelare </w:t>
      </w:r>
      <w:r w:rsidRPr="00B37F33">
        <w:rPr>
          <w:sz w:val="28"/>
          <w:szCs w:val="28"/>
          <w:u w:val="single"/>
          <w:lang w:val="it-IT"/>
        </w:rPr>
        <w:t>stili di gioco</w:t>
      </w:r>
      <w:r w:rsidRPr="00B37F33">
        <w:rPr>
          <w:sz w:val="28"/>
          <w:szCs w:val="28"/>
          <w:lang w:val="it-IT"/>
        </w:rPr>
        <w:t xml:space="preserve"> o </w:t>
      </w:r>
      <w:r w:rsidRPr="00B37F33">
        <w:rPr>
          <w:sz w:val="28"/>
          <w:szCs w:val="28"/>
          <w:u w:val="single"/>
          <w:lang w:val="it-IT"/>
        </w:rPr>
        <w:t>strategie</w:t>
      </w:r>
      <w:r w:rsidRPr="00B37F33">
        <w:rPr>
          <w:sz w:val="28"/>
          <w:szCs w:val="28"/>
          <w:lang w:val="it-IT"/>
        </w:rPr>
        <w:t xml:space="preserve"> ricorrenti.</w:t>
      </w:r>
    </w:p>
    <w:p w14:paraId="0DF49A90" w14:textId="0C5A6716" w:rsidR="00B37F33" w:rsidRPr="00B37F33" w:rsidRDefault="00B37F33" w:rsidP="00B37F33">
      <w:pPr>
        <w:numPr>
          <w:ilvl w:val="0"/>
          <w:numId w:val="10"/>
        </w:numPr>
        <w:tabs>
          <w:tab w:val="num" w:pos="720"/>
        </w:tabs>
        <w:rPr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 xml:space="preserve"> </w:t>
      </w:r>
      <w:r w:rsidRPr="00B37F33">
        <w:rPr>
          <w:b/>
          <w:bCs/>
          <w:sz w:val="28"/>
          <w:szCs w:val="28"/>
          <w:lang w:val="it-IT"/>
        </w:rPr>
        <w:t>Apprendimento supervisionato</w:t>
      </w:r>
      <w:r w:rsidRPr="00B37F33">
        <w:rPr>
          <w:sz w:val="28"/>
          <w:szCs w:val="28"/>
          <w:lang w:val="it-IT"/>
        </w:rPr>
        <w:t xml:space="preserve">: creazione di modelli predittivi in grado di stimare la </w:t>
      </w:r>
      <w:r w:rsidRPr="00B37F33">
        <w:rPr>
          <w:sz w:val="28"/>
          <w:szCs w:val="28"/>
          <w:u w:val="single"/>
          <w:lang w:val="it-IT"/>
        </w:rPr>
        <w:t>probabilità di vittoria</w:t>
      </w:r>
      <w:r w:rsidRPr="00B37F33">
        <w:rPr>
          <w:sz w:val="28"/>
          <w:szCs w:val="28"/>
          <w:lang w:val="it-IT"/>
        </w:rPr>
        <w:t xml:space="preserve"> in base alle statistiche individuali del giocatore.</w:t>
      </w:r>
    </w:p>
    <w:p w14:paraId="7FA0BACD" w14:textId="6F842261" w:rsidR="004C2352" w:rsidRPr="004C2352" w:rsidRDefault="004C2352" w:rsidP="004C2352">
      <w:pPr>
        <w:numPr>
          <w:ilvl w:val="0"/>
          <w:numId w:val="10"/>
        </w:numPr>
        <w:rPr>
          <w:sz w:val="28"/>
          <w:szCs w:val="28"/>
          <w:lang w:val="it-IT"/>
        </w:rPr>
      </w:pPr>
      <w:r w:rsidRPr="004C2352">
        <w:rPr>
          <w:b/>
          <w:bCs/>
          <w:sz w:val="28"/>
          <w:szCs w:val="28"/>
        </w:rPr>
        <w:t>Classificazione</w:t>
      </w:r>
      <w:r w:rsidRPr="004C2352">
        <w:rPr>
          <w:b/>
          <w:bCs/>
          <w:sz w:val="28"/>
          <w:szCs w:val="28"/>
        </w:rPr>
        <w:t xml:space="preserve"> Probabilistica</w:t>
      </w:r>
      <w:r w:rsidR="00B37F33" w:rsidRPr="00B37F33">
        <w:rPr>
          <w:sz w:val="28"/>
          <w:szCs w:val="28"/>
          <w:lang w:val="it-IT"/>
        </w:rPr>
        <w:t xml:space="preserve">: </w:t>
      </w:r>
      <w:r>
        <w:rPr>
          <w:sz w:val="28"/>
          <w:szCs w:val="28"/>
          <w:lang w:val="it-IT"/>
        </w:rPr>
        <w:t>utilizzo del modello Naive Bayes</w:t>
      </w:r>
      <w:r>
        <w:rPr>
          <w:sz w:val="28"/>
          <w:szCs w:val="28"/>
          <w:lang w:val="it-IT"/>
        </w:rPr>
        <w:br/>
        <w:t>per prevedere vittorie e sconfitte</w:t>
      </w:r>
    </w:p>
    <w:p w14:paraId="0B49A95E" w14:textId="77777777" w:rsidR="00B37F33" w:rsidRDefault="00B37F33" w:rsidP="00B37F33">
      <w:pPr>
        <w:rPr>
          <w:sz w:val="28"/>
          <w:szCs w:val="28"/>
          <w:lang w:val="it-IT"/>
        </w:rPr>
      </w:pPr>
    </w:p>
    <w:p w14:paraId="460DE23E" w14:textId="77777777" w:rsidR="00B37F33" w:rsidRPr="00B37F33" w:rsidRDefault="00B37F33" w:rsidP="00B37F33">
      <w:pPr>
        <w:rPr>
          <w:sz w:val="28"/>
          <w:szCs w:val="28"/>
          <w:lang w:val="it-IT"/>
        </w:rPr>
      </w:pPr>
    </w:p>
    <w:p w14:paraId="4FE24C2B" w14:textId="3083292C" w:rsidR="00B37F33" w:rsidRPr="00B37F33" w:rsidRDefault="00B37F33" w:rsidP="00B37F33">
      <w:pPr>
        <w:rPr>
          <w:sz w:val="28"/>
          <w:szCs w:val="28"/>
          <w:lang w:val="it-IT"/>
        </w:rPr>
      </w:pPr>
      <w:r w:rsidRPr="00B37F33">
        <w:rPr>
          <w:sz w:val="28"/>
          <w:szCs w:val="28"/>
          <w:lang w:val="it-IT"/>
        </w:rPr>
        <w:t>Questo approccio consente non solo di ottenere modelli predittivi accurati, ma anche di spiegare e interpretare in modo trasparente le strategie vincenti, offrendo uno strumento utile per coach, analyst e appassionati di e-sport competitivi.</w:t>
      </w:r>
    </w:p>
    <w:p w14:paraId="6977D6DF" w14:textId="333C282B" w:rsidR="005E374B" w:rsidRDefault="005E374B">
      <w:pPr>
        <w:rPr>
          <w:sz w:val="28"/>
          <w:szCs w:val="28"/>
        </w:rPr>
      </w:pPr>
    </w:p>
    <w:p w14:paraId="485CBAAE" w14:textId="77777777" w:rsidR="00B37F33" w:rsidRPr="00FC51DE" w:rsidRDefault="00B37F33">
      <w:pPr>
        <w:rPr>
          <w:sz w:val="28"/>
          <w:szCs w:val="28"/>
        </w:rPr>
      </w:pPr>
    </w:p>
    <w:p w14:paraId="357B2804" w14:textId="77777777" w:rsidR="005E374B" w:rsidRPr="00FC51DE" w:rsidRDefault="00000000">
      <w:pPr>
        <w:pStyle w:val="Titolo1"/>
      </w:pPr>
      <w:r w:rsidRPr="00FC51DE">
        <w:t>Capitolo 1 – Dataset e preprocessing</w:t>
      </w:r>
    </w:p>
    <w:p w14:paraId="4503F846" w14:textId="79668268" w:rsidR="00B53AD0" w:rsidRDefault="00B37F33">
      <w:pPr>
        <w:rPr>
          <w:sz w:val="28"/>
          <w:szCs w:val="28"/>
        </w:rPr>
      </w:pPr>
      <w:r>
        <w:rPr>
          <w:sz w:val="28"/>
          <w:szCs w:val="28"/>
        </w:rPr>
        <w:t xml:space="preserve">Il dataset è stato ottenuto </w:t>
      </w:r>
      <w:r w:rsidR="00DF5F6A">
        <w:rPr>
          <w:sz w:val="28"/>
          <w:szCs w:val="28"/>
        </w:rPr>
        <w:t xml:space="preserve">separatamente </w:t>
      </w:r>
      <w:r>
        <w:rPr>
          <w:sz w:val="28"/>
          <w:szCs w:val="28"/>
        </w:rPr>
        <w:t xml:space="preserve">attraverso l’apposita API messa a disposizione dalla società proprietaria del gioco </w:t>
      </w:r>
      <w:r w:rsidRPr="00B37F33">
        <w:rPr>
          <w:b/>
          <w:bCs/>
          <w:sz w:val="28"/>
          <w:szCs w:val="28"/>
        </w:rPr>
        <w:t>Riot Games</w:t>
      </w:r>
      <w:r>
        <w:rPr>
          <w:b/>
          <w:bCs/>
          <w:sz w:val="28"/>
          <w:szCs w:val="28"/>
        </w:rPr>
        <w:t xml:space="preserve">, </w:t>
      </w:r>
      <w:r>
        <w:rPr>
          <w:sz w:val="28"/>
          <w:szCs w:val="28"/>
        </w:rPr>
        <w:t xml:space="preserve">esso riporta </w:t>
      </w:r>
      <w:r w:rsidR="007054F6">
        <w:rPr>
          <w:sz w:val="28"/>
          <w:szCs w:val="28"/>
        </w:rPr>
        <w:t>500</w:t>
      </w:r>
      <w:r>
        <w:rPr>
          <w:sz w:val="28"/>
          <w:szCs w:val="28"/>
        </w:rPr>
        <w:t xml:space="preserve"> partite di </w:t>
      </w:r>
      <w:r w:rsidR="007054F6">
        <w:rPr>
          <w:sz w:val="28"/>
          <w:szCs w:val="28"/>
        </w:rPr>
        <w:t>500</w:t>
      </w:r>
      <w:r>
        <w:rPr>
          <w:sz w:val="28"/>
          <w:szCs w:val="28"/>
        </w:rPr>
        <w:t xml:space="preserve"> giocatori (</w:t>
      </w:r>
      <w:r w:rsidR="00B53AD0">
        <w:rPr>
          <w:sz w:val="28"/>
          <w:szCs w:val="28"/>
        </w:rPr>
        <w:t>Ad alti livell</w:t>
      </w:r>
      <w:r w:rsidR="00C4031A">
        <w:rPr>
          <w:sz w:val="28"/>
          <w:szCs w:val="28"/>
        </w:rPr>
        <w:t>i</w:t>
      </w:r>
      <w:r w:rsidR="00B53AD0">
        <w:rPr>
          <w:sz w:val="28"/>
          <w:szCs w:val="28"/>
        </w:rPr>
        <w:t>) contene</w:t>
      </w:r>
      <w:r w:rsidR="00DF5F6A">
        <w:rPr>
          <w:sz w:val="28"/>
          <w:szCs w:val="28"/>
        </w:rPr>
        <w:t>n</w:t>
      </w:r>
      <w:r w:rsidR="00B53AD0">
        <w:rPr>
          <w:sz w:val="28"/>
          <w:szCs w:val="28"/>
        </w:rPr>
        <w:t xml:space="preserve">te tutte le features riguardanti il giocatore e le sue performance durante </w:t>
      </w:r>
      <w:r w:rsidR="009E453A">
        <w:rPr>
          <w:sz w:val="28"/>
          <w:szCs w:val="28"/>
        </w:rPr>
        <w:t xml:space="preserve">la </w:t>
      </w:r>
      <w:r w:rsidR="00B53AD0">
        <w:rPr>
          <w:sz w:val="28"/>
          <w:szCs w:val="28"/>
        </w:rPr>
        <w:t>partita, inclusa di esito finale</w:t>
      </w:r>
    </w:p>
    <w:p w14:paraId="6BC41912" w14:textId="77777777" w:rsidR="00B53AD0" w:rsidRDefault="00B53AD0">
      <w:pPr>
        <w:rPr>
          <w:sz w:val="28"/>
          <w:szCs w:val="28"/>
        </w:rPr>
      </w:pPr>
    </w:p>
    <w:p w14:paraId="4935C50C" w14:textId="1C76580E" w:rsidR="00B53AD0" w:rsidRDefault="00B53AD0">
      <w:pPr>
        <w:rPr>
          <w:sz w:val="28"/>
          <w:szCs w:val="28"/>
        </w:rPr>
      </w:pPr>
      <w:r>
        <w:rPr>
          <w:sz w:val="28"/>
          <w:szCs w:val="28"/>
        </w:rPr>
        <w:t xml:space="preserve">Le </w:t>
      </w:r>
      <w:r w:rsidRPr="00B53AD0">
        <w:rPr>
          <w:b/>
          <w:bCs/>
          <w:sz w:val="28"/>
          <w:szCs w:val="28"/>
        </w:rPr>
        <w:t xml:space="preserve">features </w:t>
      </w:r>
      <w:r>
        <w:rPr>
          <w:sz w:val="28"/>
          <w:szCs w:val="28"/>
        </w:rPr>
        <w:t>utilizzate sono praticamente quasi tutte utili allo scopo del sistema</w:t>
      </w:r>
      <w:r w:rsidR="00D65D0B">
        <w:rPr>
          <w:sz w:val="28"/>
          <w:szCs w:val="28"/>
        </w:rPr>
        <w:t xml:space="preserve"> in quanto rappresentano le performance dei giocatori in modo piuttosto completo</w:t>
      </w:r>
      <w:r>
        <w:rPr>
          <w:sz w:val="28"/>
          <w:szCs w:val="28"/>
        </w:rPr>
        <w:t>:</w:t>
      </w:r>
    </w:p>
    <w:p w14:paraId="29B2FD2F" w14:textId="7E22FB4D" w:rsidR="00B53AD0" w:rsidRDefault="00B53AD0">
      <w:pPr>
        <w:rPr>
          <w:sz w:val="28"/>
          <w:szCs w:val="28"/>
        </w:rPr>
      </w:pPr>
      <w:r w:rsidRPr="00DF5F6A">
        <w:rPr>
          <w:b/>
          <w:bCs/>
          <w:color w:val="92D050"/>
          <w:sz w:val="28"/>
          <w:szCs w:val="28"/>
        </w:rPr>
        <w:t xml:space="preserve">champion -&gt; </w:t>
      </w:r>
      <w:r w:rsidR="00DF5F6A">
        <w:rPr>
          <w:b/>
          <w:bCs/>
          <w:color w:val="FFFFFF" w:themeColor="background1"/>
          <w:sz w:val="28"/>
          <w:szCs w:val="28"/>
        </w:rPr>
        <w:t xml:space="preserve"> </w:t>
      </w:r>
      <w:r w:rsidR="00DF5F6A">
        <w:rPr>
          <w:sz w:val="28"/>
          <w:szCs w:val="28"/>
        </w:rPr>
        <w:t>personaggio giocabile (Campione) utilizzato dal giocatore   in tale partita</w:t>
      </w:r>
    </w:p>
    <w:p w14:paraId="6A3DBCA7" w14:textId="35DAD1AA" w:rsidR="00DF5F6A" w:rsidRPr="00D65D0B" w:rsidRDefault="00DF5F6A">
      <w:pPr>
        <w:rPr>
          <w:sz w:val="28"/>
          <w:szCs w:val="28"/>
        </w:rPr>
      </w:pPr>
      <w:r>
        <w:rPr>
          <w:b/>
          <w:bCs/>
          <w:color w:val="92D050"/>
          <w:sz w:val="28"/>
          <w:szCs w:val="28"/>
        </w:rPr>
        <w:t>side</w:t>
      </w:r>
      <w:r w:rsidRPr="00DF5F6A">
        <w:rPr>
          <w:b/>
          <w:bCs/>
          <w:color w:val="92D050"/>
          <w:sz w:val="28"/>
          <w:szCs w:val="28"/>
        </w:rPr>
        <w:t xml:space="preserve"> -&gt; </w:t>
      </w:r>
      <w:r>
        <w:rPr>
          <w:b/>
          <w:bCs/>
          <w:color w:val="FFFFFF" w:themeColor="background1"/>
          <w:sz w:val="28"/>
          <w:szCs w:val="28"/>
        </w:rPr>
        <w:t xml:space="preserve"> </w:t>
      </w:r>
      <w:r w:rsidR="00D65D0B">
        <w:rPr>
          <w:sz w:val="28"/>
          <w:szCs w:val="28"/>
        </w:rPr>
        <w:t>lato della mappa in cui ha giocato il giocatore</w:t>
      </w:r>
    </w:p>
    <w:p w14:paraId="5B8DB4B3" w14:textId="70AFF053" w:rsidR="00DF5F6A" w:rsidRPr="00D65D0B" w:rsidRDefault="00DF5F6A">
      <w:pPr>
        <w:rPr>
          <w:sz w:val="28"/>
          <w:szCs w:val="28"/>
        </w:rPr>
      </w:pPr>
      <w:r>
        <w:rPr>
          <w:b/>
          <w:bCs/>
          <w:color w:val="92D050"/>
          <w:sz w:val="28"/>
          <w:szCs w:val="28"/>
        </w:rPr>
        <w:t>role</w:t>
      </w:r>
      <w:r w:rsidRPr="00DF5F6A">
        <w:rPr>
          <w:b/>
          <w:bCs/>
          <w:color w:val="92D050"/>
          <w:sz w:val="28"/>
          <w:szCs w:val="28"/>
        </w:rPr>
        <w:t xml:space="preserve">-&gt; </w:t>
      </w:r>
      <w:r w:rsidR="00D65D0B">
        <w:rPr>
          <w:b/>
          <w:bCs/>
          <w:sz w:val="28"/>
          <w:szCs w:val="28"/>
        </w:rPr>
        <w:t xml:space="preserve"> </w:t>
      </w:r>
      <w:r w:rsidR="00D65D0B">
        <w:rPr>
          <w:sz w:val="28"/>
          <w:szCs w:val="28"/>
        </w:rPr>
        <w:t>ruolo coperto dal giocatore durante la partita</w:t>
      </w:r>
    </w:p>
    <w:p w14:paraId="0525D207" w14:textId="376B6C0F" w:rsidR="00D65D0B" w:rsidRDefault="00DF5F6A">
      <w:pPr>
        <w:rPr>
          <w:b/>
          <w:bCs/>
          <w:color w:val="FFFFFF" w:themeColor="background1"/>
          <w:sz w:val="28"/>
          <w:szCs w:val="28"/>
        </w:rPr>
      </w:pPr>
      <w:r w:rsidRPr="00DF5F6A">
        <w:rPr>
          <w:b/>
          <w:bCs/>
          <w:color w:val="92D050"/>
          <w:sz w:val="28"/>
          <w:szCs w:val="28"/>
        </w:rPr>
        <w:t>assists -&gt;</w:t>
      </w:r>
      <w:r w:rsidR="00D65D0B">
        <w:rPr>
          <w:b/>
          <w:bCs/>
          <w:color w:val="92D050"/>
          <w:sz w:val="28"/>
          <w:szCs w:val="28"/>
        </w:rPr>
        <w:t xml:space="preserve"> </w:t>
      </w:r>
      <w:r w:rsidR="00D65D0B" w:rsidRPr="00D65D0B">
        <w:rPr>
          <w:sz w:val="28"/>
          <w:szCs w:val="28"/>
        </w:rPr>
        <w:t>numero di assist del giocatore</w:t>
      </w:r>
      <w:r w:rsidRPr="00D65D0B">
        <w:rPr>
          <w:b/>
          <w:bCs/>
          <w:sz w:val="28"/>
          <w:szCs w:val="28"/>
        </w:rPr>
        <w:t xml:space="preserve">  </w:t>
      </w:r>
    </w:p>
    <w:p w14:paraId="447C9200" w14:textId="0CEFDA2B" w:rsidR="00DF5F6A" w:rsidRPr="00D65D0B" w:rsidRDefault="00DF5F6A" w:rsidP="00DF5F6A">
      <w:pPr>
        <w:rPr>
          <w:sz w:val="28"/>
          <w:szCs w:val="28"/>
        </w:rPr>
      </w:pPr>
      <w:r w:rsidRPr="00DF5F6A">
        <w:rPr>
          <w:b/>
          <w:bCs/>
          <w:color w:val="92D050"/>
          <w:sz w:val="28"/>
          <w:szCs w:val="28"/>
        </w:rPr>
        <w:t xml:space="preserve">damage_objectives -&gt; </w:t>
      </w:r>
      <w:r>
        <w:rPr>
          <w:b/>
          <w:bCs/>
          <w:color w:val="FFFFFF" w:themeColor="background1"/>
          <w:sz w:val="28"/>
          <w:szCs w:val="28"/>
        </w:rPr>
        <w:t xml:space="preserve"> </w:t>
      </w:r>
      <w:r w:rsidR="00D65D0B">
        <w:rPr>
          <w:sz w:val="28"/>
          <w:szCs w:val="28"/>
        </w:rPr>
        <w:t>danno totale del giocatore agli obiettivi sulla mappa</w:t>
      </w:r>
    </w:p>
    <w:p w14:paraId="79F9F418" w14:textId="60342EF1" w:rsidR="00DF5F6A" w:rsidRPr="00D65D0B" w:rsidRDefault="00DF5F6A" w:rsidP="00DF5F6A">
      <w:pPr>
        <w:rPr>
          <w:sz w:val="28"/>
          <w:szCs w:val="28"/>
        </w:rPr>
      </w:pPr>
      <w:r w:rsidRPr="00DF5F6A">
        <w:rPr>
          <w:b/>
          <w:bCs/>
          <w:color w:val="92D050"/>
          <w:sz w:val="28"/>
          <w:szCs w:val="28"/>
        </w:rPr>
        <w:t xml:space="preserve">damage_turrets -&gt; </w:t>
      </w:r>
      <w:r>
        <w:rPr>
          <w:b/>
          <w:bCs/>
          <w:color w:val="FFFFFF" w:themeColor="background1"/>
          <w:sz w:val="28"/>
          <w:szCs w:val="28"/>
        </w:rPr>
        <w:t xml:space="preserve"> </w:t>
      </w:r>
      <w:r w:rsidR="00D65D0B">
        <w:rPr>
          <w:sz w:val="28"/>
          <w:szCs w:val="28"/>
        </w:rPr>
        <w:t>danno totale del giocatore alle torri</w:t>
      </w:r>
    </w:p>
    <w:p w14:paraId="051644B8" w14:textId="56D47EF8" w:rsidR="00DF5F6A" w:rsidRPr="00D65D0B" w:rsidRDefault="00DF5F6A" w:rsidP="00DF5F6A">
      <w:pPr>
        <w:rPr>
          <w:sz w:val="28"/>
          <w:szCs w:val="28"/>
        </w:rPr>
      </w:pPr>
      <w:r w:rsidRPr="00DF5F6A">
        <w:rPr>
          <w:b/>
          <w:bCs/>
          <w:color w:val="92D050"/>
          <w:sz w:val="28"/>
          <w:szCs w:val="28"/>
        </w:rPr>
        <w:t xml:space="preserve">deaths -&gt; </w:t>
      </w:r>
      <w:r>
        <w:rPr>
          <w:b/>
          <w:bCs/>
          <w:color w:val="FFFFFF" w:themeColor="background1"/>
          <w:sz w:val="28"/>
          <w:szCs w:val="28"/>
        </w:rPr>
        <w:t xml:space="preserve"> </w:t>
      </w:r>
      <w:r w:rsidR="00D65D0B">
        <w:rPr>
          <w:sz w:val="28"/>
          <w:szCs w:val="28"/>
        </w:rPr>
        <w:t>numero di morti del giocatore</w:t>
      </w:r>
    </w:p>
    <w:p w14:paraId="4256EE08" w14:textId="4B8C766E" w:rsidR="00DF5F6A" w:rsidRDefault="00DF5F6A" w:rsidP="00DF5F6A">
      <w:pPr>
        <w:rPr>
          <w:sz w:val="28"/>
          <w:szCs w:val="28"/>
        </w:rPr>
      </w:pPr>
      <w:r w:rsidRPr="00DF5F6A">
        <w:rPr>
          <w:b/>
          <w:bCs/>
          <w:color w:val="92D050"/>
          <w:sz w:val="28"/>
          <w:szCs w:val="28"/>
        </w:rPr>
        <w:t xml:space="preserve">gold_earned -&gt; </w:t>
      </w:r>
      <w:r>
        <w:rPr>
          <w:b/>
          <w:bCs/>
          <w:color w:val="FFFFFF" w:themeColor="background1"/>
          <w:sz w:val="28"/>
          <w:szCs w:val="28"/>
        </w:rPr>
        <w:t xml:space="preserve"> </w:t>
      </w:r>
      <w:r w:rsidR="00D65D0B">
        <w:rPr>
          <w:sz w:val="28"/>
          <w:szCs w:val="28"/>
        </w:rPr>
        <w:t xml:space="preserve">oro totale guadagnato durante la partita </w:t>
      </w:r>
    </w:p>
    <w:p w14:paraId="5F1A02A9" w14:textId="2F725D16" w:rsidR="00D65D0B" w:rsidRPr="00507ECF" w:rsidRDefault="00D65D0B" w:rsidP="00DF5F6A">
      <w:pPr>
        <w:rPr>
          <w:sz w:val="28"/>
          <w:szCs w:val="28"/>
          <w:u w:val="single"/>
        </w:rPr>
      </w:pPr>
      <w:r>
        <w:rPr>
          <w:sz w:val="28"/>
          <w:szCs w:val="28"/>
        </w:rPr>
        <w:t>(tramite kills, assists, turret_kills, total_minions_killed….)</w:t>
      </w:r>
    </w:p>
    <w:p w14:paraId="1BF682AC" w14:textId="027C66D3" w:rsidR="00DF5F6A" w:rsidRPr="00D65D0B" w:rsidRDefault="00DF5F6A" w:rsidP="00DF5F6A">
      <w:pPr>
        <w:rPr>
          <w:sz w:val="28"/>
          <w:szCs w:val="28"/>
        </w:rPr>
      </w:pPr>
      <w:r>
        <w:rPr>
          <w:b/>
          <w:bCs/>
          <w:color w:val="92D050"/>
          <w:sz w:val="28"/>
          <w:szCs w:val="28"/>
        </w:rPr>
        <w:t>kills</w:t>
      </w:r>
      <w:r w:rsidRPr="00DF5F6A">
        <w:rPr>
          <w:b/>
          <w:bCs/>
          <w:color w:val="92D050"/>
          <w:sz w:val="28"/>
          <w:szCs w:val="28"/>
        </w:rPr>
        <w:t xml:space="preserve"> -&gt; </w:t>
      </w:r>
      <w:r>
        <w:rPr>
          <w:b/>
          <w:bCs/>
          <w:color w:val="FFFFFF" w:themeColor="background1"/>
          <w:sz w:val="28"/>
          <w:szCs w:val="28"/>
        </w:rPr>
        <w:t xml:space="preserve"> </w:t>
      </w:r>
      <w:r w:rsidR="00D65D0B">
        <w:rPr>
          <w:sz w:val="28"/>
          <w:szCs w:val="28"/>
        </w:rPr>
        <w:t>numero di uccisioni avversari di un giocatore</w:t>
      </w:r>
    </w:p>
    <w:p w14:paraId="68A64DA0" w14:textId="50953E24" w:rsidR="00DF5F6A" w:rsidRPr="00D65D0B" w:rsidRDefault="00DF5F6A" w:rsidP="00DF5F6A">
      <w:pPr>
        <w:rPr>
          <w:sz w:val="28"/>
          <w:szCs w:val="28"/>
        </w:rPr>
      </w:pPr>
      <w:r w:rsidRPr="00DF5F6A">
        <w:rPr>
          <w:b/>
          <w:bCs/>
          <w:color w:val="92D050"/>
          <w:sz w:val="28"/>
          <w:szCs w:val="28"/>
        </w:rPr>
        <w:t xml:space="preserve">time_cc -&gt; </w:t>
      </w:r>
      <w:r>
        <w:rPr>
          <w:b/>
          <w:bCs/>
          <w:color w:val="FFFFFF" w:themeColor="background1"/>
          <w:sz w:val="28"/>
          <w:szCs w:val="28"/>
        </w:rPr>
        <w:t xml:space="preserve"> </w:t>
      </w:r>
      <w:r w:rsidR="00D65D0B">
        <w:rPr>
          <w:sz w:val="28"/>
          <w:szCs w:val="28"/>
        </w:rPr>
        <w:t>tempo totale di effetti di “Crowd Control” (rallentamento, stun,…) inflitti dal giocatore agli avversari</w:t>
      </w:r>
    </w:p>
    <w:p w14:paraId="6E592DAA" w14:textId="77777777" w:rsidR="008C3F9B" w:rsidRDefault="00DF5F6A" w:rsidP="00DF5F6A">
      <w:pPr>
        <w:rPr>
          <w:sz w:val="28"/>
          <w:szCs w:val="28"/>
        </w:rPr>
      </w:pPr>
      <w:r w:rsidRPr="00DF5F6A">
        <w:rPr>
          <w:b/>
          <w:bCs/>
          <w:color w:val="92D050"/>
          <w:sz w:val="28"/>
          <w:szCs w:val="28"/>
        </w:rPr>
        <w:t>damage_total</w:t>
      </w:r>
      <w:r>
        <w:rPr>
          <w:b/>
          <w:bCs/>
          <w:color w:val="92D050"/>
          <w:sz w:val="28"/>
          <w:szCs w:val="28"/>
        </w:rPr>
        <w:t xml:space="preserve"> </w:t>
      </w:r>
      <w:r w:rsidRPr="00DF5F6A">
        <w:rPr>
          <w:b/>
          <w:bCs/>
          <w:color w:val="92D050"/>
          <w:sz w:val="28"/>
          <w:szCs w:val="28"/>
        </w:rPr>
        <w:t xml:space="preserve">-&gt; </w:t>
      </w:r>
      <w:r>
        <w:rPr>
          <w:b/>
          <w:bCs/>
          <w:color w:val="FFFFFF" w:themeColor="background1"/>
          <w:sz w:val="28"/>
          <w:szCs w:val="28"/>
        </w:rPr>
        <w:t xml:space="preserve"> </w:t>
      </w:r>
      <w:r w:rsidR="00D65D0B">
        <w:rPr>
          <w:color w:val="FFFFFF" w:themeColor="background1"/>
          <w:sz w:val="28"/>
          <w:szCs w:val="28"/>
        </w:rPr>
        <w:t>t</w:t>
      </w:r>
      <w:r w:rsidR="00D65D0B">
        <w:rPr>
          <w:sz w:val="28"/>
          <w:szCs w:val="28"/>
        </w:rPr>
        <w:t xml:space="preserve">danno totale inflitto dal giocatore </w:t>
      </w:r>
    </w:p>
    <w:p w14:paraId="4EFCE743" w14:textId="0BBE7584" w:rsidR="00DF5F6A" w:rsidRPr="00D65D0B" w:rsidRDefault="008C3F9B" w:rsidP="00DF5F6A">
      <w:pPr>
        <w:rPr>
          <w:sz w:val="28"/>
          <w:szCs w:val="28"/>
        </w:rPr>
      </w:pPr>
      <w:r>
        <w:rPr>
          <w:sz w:val="28"/>
          <w:szCs w:val="28"/>
        </w:rPr>
        <w:t>(</w:t>
      </w:r>
      <w:r w:rsidR="00D65D0B">
        <w:rPr>
          <w:sz w:val="28"/>
          <w:szCs w:val="28"/>
        </w:rPr>
        <w:t>agli avversari</w:t>
      </w:r>
      <w:r>
        <w:rPr>
          <w:sz w:val="28"/>
          <w:szCs w:val="28"/>
        </w:rPr>
        <w:t>, alle strutture, agli obiettivi)</w:t>
      </w:r>
    </w:p>
    <w:p w14:paraId="6F981F6C" w14:textId="1C1579B5" w:rsidR="00DF5F6A" w:rsidRPr="00D65D0B" w:rsidRDefault="00DF5F6A" w:rsidP="00DF5F6A">
      <w:pPr>
        <w:rPr>
          <w:sz w:val="28"/>
          <w:szCs w:val="28"/>
        </w:rPr>
      </w:pPr>
      <w:r w:rsidRPr="00DF5F6A">
        <w:rPr>
          <w:b/>
          <w:bCs/>
          <w:color w:val="92D050"/>
          <w:sz w:val="28"/>
          <w:szCs w:val="28"/>
        </w:rPr>
        <w:t>damage_taken</w:t>
      </w:r>
      <w:r>
        <w:rPr>
          <w:b/>
          <w:bCs/>
          <w:color w:val="92D050"/>
          <w:sz w:val="28"/>
          <w:szCs w:val="28"/>
        </w:rPr>
        <w:t xml:space="preserve"> </w:t>
      </w:r>
      <w:r w:rsidRPr="00DF5F6A">
        <w:rPr>
          <w:b/>
          <w:bCs/>
          <w:color w:val="92D050"/>
          <w:sz w:val="28"/>
          <w:szCs w:val="28"/>
        </w:rPr>
        <w:t xml:space="preserve">-&gt; </w:t>
      </w:r>
      <w:r>
        <w:rPr>
          <w:b/>
          <w:bCs/>
          <w:color w:val="FFFFFF" w:themeColor="background1"/>
          <w:sz w:val="28"/>
          <w:szCs w:val="28"/>
        </w:rPr>
        <w:t xml:space="preserve"> </w:t>
      </w:r>
      <w:r w:rsidR="00D65D0B">
        <w:rPr>
          <w:sz w:val="28"/>
          <w:szCs w:val="28"/>
        </w:rPr>
        <w:t>danno totale del giocatore subito dagli avversari</w:t>
      </w:r>
    </w:p>
    <w:p w14:paraId="43F27D9D" w14:textId="788C212B" w:rsidR="00DF5F6A" w:rsidRPr="00D65D0B" w:rsidRDefault="00DF5F6A" w:rsidP="00DF5F6A">
      <w:pPr>
        <w:rPr>
          <w:sz w:val="28"/>
          <w:szCs w:val="28"/>
        </w:rPr>
      </w:pPr>
      <w:r w:rsidRPr="00DF5F6A">
        <w:rPr>
          <w:b/>
          <w:bCs/>
          <w:color w:val="92D050"/>
          <w:sz w:val="28"/>
          <w:szCs w:val="28"/>
        </w:rPr>
        <w:t>total_minions_killed</w:t>
      </w:r>
      <w:r>
        <w:rPr>
          <w:b/>
          <w:bCs/>
          <w:color w:val="92D050"/>
          <w:sz w:val="28"/>
          <w:szCs w:val="28"/>
        </w:rPr>
        <w:t xml:space="preserve"> </w:t>
      </w:r>
      <w:r w:rsidRPr="00DF5F6A">
        <w:rPr>
          <w:b/>
          <w:bCs/>
          <w:color w:val="92D050"/>
          <w:sz w:val="28"/>
          <w:szCs w:val="28"/>
        </w:rPr>
        <w:t>-&gt;</w:t>
      </w:r>
      <w:r w:rsidR="00D65D0B">
        <w:rPr>
          <w:b/>
          <w:bCs/>
          <w:color w:val="92D050"/>
          <w:sz w:val="28"/>
          <w:szCs w:val="28"/>
        </w:rPr>
        <w:t xml:space="preserve"> </w:t>
      </w:r>
      <w:r w:rsidR="00D65D0B">
        <w:rPr>
          <w:sz w:val="28"/>
          <w:szCs w:val="28"/>
        </w:rPr>
        <w:t>numero di minions farmati</w:t>
      </w:r>
    </w:p>
    <w:p w14:paraId="4A61AEDF" w14:textId="49B0C713" w:rsidR="00DF5F6A" w:rsidRPr="00D65D0B" w:rsidRDefault="00DF5F6A" w:rsidP="00DF5F6A">
      <w:pPr>
        <w:rPr>
          <w:sz w:val="28"/>
          <w:szCs w:val="28"/>
        </w:rPr>
      </w:pPr>
      <w:r w:rsidRPr="00DF5F6A">
        <w:rPr>
          <w:b/>
          <w:bCs/>
          <w:color w:val="92D050"/>
          <w:sz w:val="28"/>
          <w:szCs w:val="28"/>
        </w:rPr>
        <w:t>turret_kills</w:t>
      </w:r>
      <w:r>
        <w:rPr>
          <w:b/>
          <w:bCs/>
          <w:color w:val="92D050"/>
          <w:sz w:val="28"/>
          <w:szCs w:val="28"/>
        </w:rPr>
        <w:t xml:space="preserve"> -&gt;</w:t>
      </w:r>
      <w:r w:rsidR="00D65D0B">
        <w:rPr>
          <w:b/>
          <w:bCs/>
          <w:color w:val="92D050"/>
          <w:sz w:val="28"/>
          <w:szCs w:val="28"/>
        </w:rPr>
        <w:t xml:space="preserve"> </w:t>
      </w:r>
      <w:r w:rsidR="00D65D0B">
        <w:rPr>
          <w:color w:val="92D050"/>
          <w:sz w:val="28"/>
          <w:szCs w:val="28"/>
        </w:rPr>
        <w:t xml:space="preserve"> </w:t>
      </w:r>
      <w:r w:rsidR="00D65D0B">
        <w:rPr>
          <w:sz w:val="28"/>
          <w:szCs w:val="28"/>
        </w:rPr>
        <w:t>numero di torri distrutte da un giocatore durante la partita</w:t>
      </w:r>
    </w:p>
    <w:p w14:paraId="4DCC31C1" w14:textId="1AC3E334" w:rsidR="00DF5F6A" w:rsidRDefault="00DF5F6A" w:rsidP="00DF5F6A">
      <w:pPr>
        <w:rPr>
          <w:b/>
          <w:bCs/>
          <w:color w:val="92D050"/>
          <w:sz w:val="28"/>
          <w:szCs w:val="28"/>
        </w:rPr>
      </w:pPr>
      <w:r w:rsidRPr="00DF5F6A">
        <w:rPr>
          <w:b/>
          <w:bCs/>
          <w:color w:val="92D050"/>
          <w:sz w:val="28"/>
          <w:szCs w:val="28"/>
        </w:rPr>
        <w:t>vision_score</w:t>
      </w:r>
      <w:r>
        <w:rPr>
          <w:b/>
          <w:bCs/>
          <w:color w:val="92D050"/>
          <w:sz w:val="28"/>
          <w:szCs w:val="28"/>
        </w:rPr>
        <w:t xml:space="preserve"> -&gt;</w:t>
      </w:r>
      <w:r w:rsidR="00D65D0B">
        <w:rPr>
          <w:b/>
          <w:bCs/>
          <w:color w:val="92D050"/>
          <w:sz w:val="28"/>
          <w:szCs w:val="28"/>
        </w:rPr>
        <w:t xml:space="preserve"> </w:t>
      </w:r>
      <w:r w:rsidR="00D65D0B" w:rsidRPr="00D65D0B">
        <w:rPr>
          <w:sz w:val="28"/>
          <w:szCs w:val="28"/>
        </w:rPr>
        <w:t>punteggio visione</w:t>
      </w:r>
      <w:r w:rsidR="00D65D0B">
        <w:rPr>
          <w:sz w:val="28"/>
          <w:szCs w:val="28"/>
        </w:rPr>
        <w:t xml:space="preserve"> del giocatore</w:t>
      </w:r>
    </w:p>
    <w:p w14:paraId="40194DD1" w14:textId="27DCD5B8" w:rsidR="00DF5F6A" w:rsidRDefault="00DF5F6A" w:rsidP="00DF5F6A">
      <w:pPr>
        <w:rPr>
          <w:sz w:val="28"/>
          <w:szCs w:val="28"/>
        </w:rPr>
      </w:pPr>
      <w:r>
        <w:rPr>
          <w:b/>
          <w:bCs/>
          <w:color w:val="92D050"/>
          <w:sz w:val="28"/>
          <w:szCs w:val="28"/>
        </w:rPr>
        <w:t xml:space="preserve">result -&gt; </w:t>
      </w:r>
      <w:r w:rsidRPr="00DF5F6A">
        <w:rPr>
          <w:b/>
          <w:bCs/>
          <w:color w:val="92D050"/>
          <w:sz w:val="28"/>
          <w:szCs w:val="28"/>
        </w:rPr>
        <w:t xml:space="preserve"> </w:t>
      </w:r>
      <w:r>
        <w:rPr>
          <w:b/>
          <w:bCs/>
          <w:color w:val="FFFFFF" w:themeColor="background1"/>
          <w:sz w:val="28"/>
          <w:szCs w:val="28"/>
        </w:rPr>
        <w:t xml:space="preserve"> </w:t>
      </w:r>
      <w:r>
        <w:rPr>
          <w:sz w:val="28"/>
          <w:szCs w:val="28"/>
        </w:rPr>
        <w:t xml:space="preserve">rappresenta il risultato </w:t>
      </w:r>
      <w:r w:rsidR="00D65D0B">
        <w:rPr>
          <w:sz w:val="28"/>
          <w:szCs w:val="28"/>
        </w:rPr>
        <w:t>della</w:t>
      </w:r>
      <w:r>
        <w:rPr>
          <w:sz w:val="28"/>
          <w:szCs w:val="28"/>
        </w:rPr>
        <w:t xml:space="preserve"> partita: </w:t>
      </w:r>
    </w:p>
    <w:p w14:paraId="596698B7" w14:textId="106817E3" w:rsidR="00DF5F6A" w:rsidRPr="007054F6" w:rsidRDefault="00DF5F6A" w:rsidP="00DF5F6A">
      <w:pPr>
        <w:rPr>
          <w:sz w:val="28"/>
          <w:szCs w:val="28"/>
        </w:rPr>
      </w:pPr>
      <w:r>
        <w:rPr>
          <w:sz w:val="28"/>
          <w:szCs w:val="28"/>
        </w:rPr>
        <w:t>“1” = Vittoria  “0” = Sconfitta</w:t>
      </w:r>
    </w:p>
    <w:p w14:paraId="27E7EC48" w14:textId="07CCFB4C" w:rsidR="00DF5F6A" w:rsidRPr="00D65D0B" w:rsidRDefault="00DF5F6A" w:rsidP="00DF5F6A">
      <w:pPr>
        <w:rPr>
          <w:sz w:val="28"/>
          <w:szCs w:val="28"/>
        </w:rPr>
      </w:pPr>
      <w:r>
        <w:rPr>
          <w:b/>
          <w:bCs/>
          <w:color w:val="92D050"/>
          <w:sz w:val="28"/>
          <w:szCs w:val="28"/>
        </w:rPr>
        <w:t xml:space="preserve">id -&gt; </w:t>
      </w:r>
      <w:r w:rsidRPr="00DF5F6A">
        <w:rPr>
          <w:b/>
          <w:bCs/>
          <w:color w:val="92D050"/>
          <w:sz w:val="28"/>
          <w:szCs w:val="28"/>
        </w:rPr>
        <w:t xml:space="preserve"> </w:t>
      </w:r>
      <w:r w:rsidR="00D65D0B">
        <w:rPr>
          <w:sz w:val="28"/>
          <w:szCs w:val="28"/>
        </w:rPr>
        <w:t>identificativo del</w:t>
      </w:r>
      <w:r w:rsidR="00BE4412">
        <w:rPr>
          <w:sz w:val="28"/>
          <w:szCs w:val="28"/>
        </w:rPr>
        <w:t xml:space="preserve"> giocatore/partita</w:t>
      </w:r>
    </w:p>
    <w:p w14:paraId="55FD0F4D" w14:textId="17D74565" w:rsidR="00DF5F6A" w:rsidRPr="00D65D0B" w:rsidRDefault="00DF5F6A" w:rsidP="00DF5F6A">
      <w:pPr>
        <w:rPr>
          <w:sz w:val="28"/>
          <w:szCs w:val="28"/>
        </w:rPr>
      </w:pPr>
      <w:r>
        <w:rPr>
          <w:b/>
          <w:bCs/>
          <w:color w:val="92D050"/>
          <w:sz w:val="28"/>
          <w:szCs w:val="28"/>
        </w:rPr>
        <w:t xml:space="preserve">d_spell -&gt; </w:t>
      </w:r>
      <w:r w:rsidRPr="00DF5F6A">
        <w:rPr>
          <w:b/>
          <w:bCs/>
          <w:color w:val="92D050"/>
          <w:sz w:val="28"/>
          <w:szCs w:val="28"/>
        </w:rPr>
        <w:t xml:space="preserve"> </w:t>
      </w:r>
      <w:r w:rsidR="00D65D0B">
        <w:rPr>
          <w:sz w:val="28"/>
          <w:szCs w:val="28"/>
        </w:rPr>
        <w:t>incantesimo scelto dal giocatore sulla lettera ‘D’</w:t>
      </w:r>
    </w:p>
    <w:p w14:paraId="56576C0F" w14:textId="36C4CFFA" w:rsidR="00D65D0B" w:rsidRPr="00D65D0B" w:rsidRDefault="00D65D0B" w:rsidP="00D65D0B">
      <w:pPr>
        <w:rPr>
          <w:sz w:val="28"/>
          <w:szCs w:val="28"/>
        </w:rPr>
      </w:pPr>
      <w:r>
        <w:rPr>
          <w:b/>
          <w:bCs/>
          <w:color w:val="92D050"/>
          <w:sz w:val="28"/>
          <w:szCs w:val="28"/>
        </w:rPr>
        <w:t>f</w:t>
      </w:r>
      <w:r w:rsidR="00DF5F6A">
        <w:rPr>
          <w:b/>
          <w:bCs/>
          <w:color w:val="92D050"/>
          <w:sz w:val="28"/>
          <w:szCs w:val="28"/>
        </w:rPr>
        <w:t xml:space="preserve">_spell -&gt; </w:t>
      </w:r>
      <w:r w:rsidR="00DF5F6A" w:rsidRPr="00DF5F6A">
        <w:rPr>
          <w:b/>
          <w:bCs/>
          <w:color w:val="92D050"/>
          <w:sz w:val="28"/>
          <w:szCs w:val="28"/>
        </w:rPr>
        <w:t xml:space="preserve"> </w:t>
      </w:r>
      <w:r>
        <w:rPr>
          <w:sz w:val="28"/>
          <w:szCs w:val="28"/>
        </w:rPr>
        <w:t>incantesimo scelto dal giocatore sulla lettera ‘F’</w:t>
      </w:r>
    </w:p>
    <w:p w14:paraId="6EDFEC22" w14:textId="5F998A68" w:rsidR="00DF5F6A" w:rsidRDefault="00DF5F6A" w:rsidP="00DF5F6A">
      <w:pPr>
        <w:rPr>
          <w:b/>
          <w:bCs/>
          <w:color w:val="FFFFFF" w:themeColor="background1"/>
          <w:sz w:val="28"/>
          <w:szCs w:val="28"/>
        </w:rPr>
      </w:pPr>
    </w:p>
    <w:p w14:paraId="0EA443F4" w14:textId="74CF9A8C" w:rsidR="007054F6" w:rsidRDefault="007054F6" w:rsidP="007054F6">
      <w:pPr>
        <w:pStyle w:val="Paragrafoelenco"/>
        <w:numPr>
          <w:ilvl w:val="0"/>
          <w:numId w:val="11"/>
        </w:numPr>
        <w:rPr>
          <w:sz w:val="28"/>
          <w:szCs w:val="28"/>
        </w:rPr>
      </w:pPr>
      <w:r w:rsidRPr="007054F6">
        <w:rPr>
          <w:sz w:val="28"/>
          <w:szCs w:val="28"/>
        </w:rPr>
        <w:t xml:space="preserve">Nella fase di </w:t>
      </w:r>
      <w:r w:rsidRPr="007054F6">
        <w:rPr>
          <w:b/>
          <w:bCs/>
          <w:color w:val="4F81BD" w:themeColor="accent1"/>
          <w:sz w:val="28"/>
          <w:szCs w:val="28"/>
        </w:rPr>
        <w:t>preprocessing</w:t>
      </w:r>
      <w:r>
        <w:rPr>
          <w:b/>
          <w:bCs/>
          <w:color w:val="4F81BD" w:themeColor="accent1"/>
          <w:sz w:val="28"/>
          <w:szCs w:val="28"/>
        </w:rPr>
        <w:t xml:space="preserve"> </w:t>
      </w:r>
      <w:r w:rsidR="00A15F2D">
        <w:rPr>
          <w:sz w:val="28"/>
          <w:szCs w:val="28"/>
        </w:rPr>
        <w:t>e’ stata rimossa la</w:t>
      </w:r>
      <w:r>
        <w:rPr>
          <w:sz w:val="28"/>
          <w:szCs w:val="28"/>
        </w:rPr>
        <w:t xml:space="preserve"> feature </w:t>
      </w:r>
      <w:r w:rsidR="00A15F2D" w:rsidRPr="007054F6">
        <w:rPr>
          <w:sz w:val="28"/>
          <w:szCs w:val="28"/>
          <w:lang w:val="it-IT"/>
        </w:rPr>
        <w:t>'</w:t>
      </w:r>
      <w:r w:rsidR="00A15F2D" w:rsidRPr="007054F6">
        <w:rPr>
          <w:color w:val="92D050"/>
          <w:sz w:val="28"/>
          <w:szCs w:val="28"/>
          <w:lang w:val="it-IT"/>
        </w:rPr>
        <w:t>id</w:t>
      </w:r>
      <w:r w:rsidR="00A15F2D" w:rsidRPr="007054F6">
        <w:rPr>
          <w:sz w:val="28"/>
          <w:szCs w:val="28"/>
          <w:lang w:val="it-IT"/>
        </w:rPr>
        <w:t xml:space="preserve">', </w:t>
      </w:r>
      <w:r w:rsidR="00A15F2D">
        <w:rPr>
          <w:sz w:val="28"/>
          <w:szCs w:val="28"/>
          <w:lang w:val="it-IT"/>
        </w:rPr>
        <w:t xml:space="preserve"> inutile al fine della </w:t>
      </w:r>
      <w:r>
        <w:rPr>
          <w:sz w:val="28"/>
          <w:szCs w:val="28"/>
        </w:rPr>
        <w:t>classificazione degli stili di gioco e alla predizione del risultato</w:t>
      </w:r>
      <w:r w:rsidR="00580914">
        <w:rPr>
          <w:sz w:val="28"/>
          <w:szCs w:val="28"/>
        </w:rPr>
        <w:t>…</w:t>
      </w:r>
    </w:p>
    <w:p w14:paraId="638E5AEB" w14:textId="77777777" w:rsidR="007C21B8" w:rsidRDefault="007C21B8" w:rsidP="007C21B8">
      <w:pPr>
        <w:pStyle w:val="Paragrafoelenco"/>
        <w:rPr>
          <w:sz w:val="28"/>
          <w:szCs w:val="28"/>
          <w:lang w:val="it-IT"/>
        </w:rPr>
      </w:pPr>
    </w:p>
    <w:p w14:paraId="78B7BB15" w14:textId="21FC5C64" w:rsidR="00206F3E" w:rsidRPr="00470F2F" w:rsidRDefault="00580914" w:rsidP="00470F2F">
      <w:pPr>
        <w:pStyle w:val="Paragrafoelenco"/>
        <w:rPr>
          <w:sz w:val="28"/>
          <w:szCs w:val="28"/>
        </w:rPr>
      </w:pPr>
      <w:r>
        <w:rPr>
          <w:sz w:val="28"/>
          <w:szCs w:val="28"/>
          <w:lang w:val="it-IT"/>
        </w:rPr>
        <w:t>…</w:t>
      </w:r>
      <w:r w:rsidR="007C21B8">
        <w:rPr>
          <w:sz w:val="28"/>
          <w:szCs w:val="28"/>
          <w:lang w:val="it-IT"/>
        </w:rPr>
        <w:t>e normalizzate tutte</w:t>
      </w:r>
      <w:r w:rsidR="00A15F2D">
        <w:rPr>
          <w:sz w:val="28"/>
          <w:szCs w:val="28"/>
          <w:lang w:val="it-IT"/>
        </w:rPr>
        <w:t xml:space="preserve"> e sole</w:t>
      </w:r>
      <w:r w:rsidR="007C21B8">
        <w:rPr>
          <w:sz w:val="28"/>
          <w:szCs w:val="28"/>
          <w:lang w:val="it-IT"/>
        </w:rPr>
        <w:t xml:space="preserve"> le features numeriche</w:t>
      </w:r>
      <w:r w:rsidR="00A15F2D">
        <w:rPr>
          <w:sz w:val="28"/>
          <w:szCs w:val="28"/>
          <w:lang w:val="it-IT"/>
        </w:rPr>
        <w:t xml:space="preserve">, </w:t>
      </w:r>
      <w:r w:rsidR="007C21B8">
        <w:rPr>
          <w:sz w:val="28"/>
          <w:szCs w:val="28"/>
          <w:lang w:val="it-IT"/>
        </w:rPr>
        <w:t xml:space="preserve">ciò è necessario in quanto l’algoritmo </w:t>
      </w:r>
      <w:r w:rsidR="007C21B8" w:rsidRPr="007C21B8">
        <w:rPr>
          <w:sz w:val="28"/>
          <w:szCs w:val="28"/>
        </w:rPr>
        <w:t xml:space="preserve">K-Means </w:t>
      </w:r>
      <w:r w:rsidR="007C21B8">
        <w:rPr>
          <w:sz w:val="28"/>
          <w:szCs w:val="28"/>
        </w:rPr>
        <w:t xml:space="preserve">per l’apprendimento non supervisionato </w:t>
      </w:r>
      <w:r w:rsidR="007C21B8" w:rsidRPr="007C21B8">
        <w:rPr>
          <w:sz w:val="28"/>
          <w:szCs w:val="28"/>
        </w:rPr>
        <w:t xml:space="preserve">calcola la </w:t>
      </w:r>
      <w:r w:rsidR="007C21B8" w:rsidRPr="007C21B8">
        <w:rPr>
          <w:b/>
          <w:bCs/>
          <w:sz w:val="28"/>
          <w:szCs w:val="28"/>
        </w:rPr>
        <w:t>distanza euclidea</w:t>
      </w:r>
      <w:r w:rsidR="007C21B8" w:rsidRPr="007C21B8">
        <w:rPr>
          <w:sz w:val="28"/>
          <w:szCs w:val="28"/>
        </w:rPr>
        <w:t xml:space="preserve"> tra i punti per creare i cluster</w:t>
      </w:r>
      <w:r w:rsidR="007C21B8">
        <w:rPr>
          <w:sz w:val="28"/>
          <w:szCs w:val="28"/>
        </w:rPr>
        <w:t>…</w:t>
      </w:r>
      <w:r w:rsidR="007C21B8" w:rsidRPr="007C21B8">
        <w:rPr>
          <w:sz w:val="28"/>
          <w:szCs w:val="28"/>
        </w:rPr>
        <w:br/>
      </w:r>
      <w:r w:rsidR="007C21B8">
        <w:rPr>
          <w:sz w:val="28"/>
          <w:szCs w:val="28"/>
        </w:rPr>
        <w:t>…l</w:t>
      </w:r>
      <w:r w:rsidR="007C21B8" w:rsidRPr="007C21B8">
        <w:rPr>
          <w:sz w:val="28"/>
          <w:szCs w:val="28"/>
        </w:rPr>
        <w:t>a distanza sar</w:t>
      </w:r>
      <w:r w:rsidR="007C21B8" w:rsidRPr="007C21B8">
        <w:rPr>
          <w:rFonts w:ascii="Cambria" w:hAnsi="Cambria" w:cs="Cambria"/>
          <w:sz w:val="28"/>
          <w:szCs w:val="28"/>
        </w:rPr>
        <w:t>à</w:t>
      </w:r>
      <w:r w:rsidR="008308C4">
        <w:rPr>
          <w:sz w:val="28"/>
          <w:szCs w:val="28"/>
        </w:rPr>
        <w:t xml:space="preserve"> imprecisa</w:t>
      </w:r>
      <w:r w:rsidR="007C21B8" w:rsidRPr="007C21B8">
        <w:rPr>
          <w:sz w:val="28"/>
          <w:szCs w:val="28"/>
        </w:rPr>
        <w:t xml:space="preserve"> se le feature non sono sulla </w:t>
      </w:r>
      <w:r w:rsidR="007C21B8" w:rsidRPr="008308C4">
        <w:rPr>
          <w:sz w:val="28"/>
          <w:szCs w:val="28"/>
        </w:rPr>
        <w:t>stessa scala</w:t>
      </w:r>
      <w:r w:rsidR="008308C4">
        <w:rPr>
          <w:sz w:val="28"/>
          <w:szCs w:val="28"/>
        </w:rPr>
        <w:t>,</w:t>
      </w:r>
      <w:r w:rsidR="008308C4" w:rsidRPr="008308C4">
        <w:rPr>
          <w:sz w:val="28"/>
          <w:szCs w:val="28"/>
        </w:rPr>
        <w:t xml:space="preserve"> le feature del dataset hanno scale molto diverse: ad esempio, </w:t>
      </w:r>
      <w:r w:rsidR="008308C4" w:rsidRPr="008308C4">
        <w:rPr>
          <w:color w:val="92D050"/>
          <w:sz w:val="28"/>
          <w:szCs w:val="28"/>
        </w:rPr>
        <w:t>damage_total</w:t>
      </w:r>
      <w:r w:rsidR="008308C4" w:rsidRPr="008308C4">
        <w:rPr>
          <w:sz w:val="28"/>
          <w:szCs w:val="28"/>
        </w:rPr>
        <w:t xml:space="preserve"> può superare i </w:t>
      </w:r>
      <w:r w:rsidR="008308C4" w:rsidRPr="008308C4">
        <w:rPr>
          <w:b/>
          <w:bCs/>
          <w:sz w:val="28"/>
          <w:szCs w:val="28"/>
        </w:rPr>
        <w:t>100.000</w:t>
      </w:r>
      <w:r w:rsidR="008308C4" w:rsidRPr="008308C4">
        <w:rPr>
          <w:sz w:val="28"/>
          <w:szCs w:val="28"/>
        </w:rPr>
        <w:t xml:space="preserve">, mentre </w:t>
      </w:r>
      <w:r w:rsidR="008308C4" w:rsidRPr="008308C4">
        <w:rPr>
          <w:color w:val="92D050"/>
          <w:sz w:val="28"/>
          <w:szCs w:val="28"/>
        </w:rPr>
        <w:t>vision_score</w:t>
      </w:r>
      <w:r w:rsidR="008308C4" w:rsidRPr="008308C4">
        <w:rPr>
          <w:sz w:val="28"/>
          <w:szCs w:val="28"/>
        </w:rPr>
        <w:t xml:space="preserve"> raramente va oltre</w:t>
      </w:r>
      <w:r w:rsidR="008308C4" w:rsidRPr="008308C4">
        <w:rPr>
          <w:b/>
          <w:bCs/>
          <w:sz w:val="28"/>
          <w:szCs w:val="28"/>
        </w:rPr>
        <w:t xml:space="preserve"> 50</w:t>
      </w:r>
      <w:r w:rsidR="008308C4" w:rsidRPr="008308C4">
        <w:rPr>
          <w:sz w:val="28"/>
          <w:szCs w:val="28"/>
        </w:rPr>
        <w:t>.</w:t>
      </w:r>
    </w:p>
    <w:p w14:paraId="3651D589" w14:textId="247A575E" w:rsidR="007054F6" w:rsidRPr="007054F6" w:rsidRDefault="007054F6" w:rsidP="007054F6">
      <w:pPr>
        <w:pStyle w:val="Paragrafoelenco"/>
        <w:rPr>
          <w:sz w:val="28"/>
          <w:szCs w:val="28"/>
        </w:rPr>
      </w:pPr>
    </w:p>
    <w:p w14:paraId="51F242E4" w14:textId="5A607B76" w:rsidR="00DF5F6A" w:rsidRDefault="001006C4" w:rsidP="00DF5F6A">
      <w:pPr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noProof/>
          <w:color w:val="FFFFFF" w:themeColor="background1"/>
          <w:sz w:val="28"/>
          <w:szCs w:val="28"/>
        </w:rPr>
        <w:drawing>
          <wp:inline distT="0" distB="0" distL="0" distR="0" wp14:anchorId="481067F0" wp14:editId="0891BF31">
            <wp:extent cx="5476875" cy="5153025"/>
            <wp:effectExtent l="0" t="0" r="9525" b="9525"/>
            <wp:docPr id="32185119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1BA55" w14:textId="197F4A67" w:rsidR="00DF5F6A" w:rsidRDefault="00DF5F6A" w:rsidP="00DF5F6A">
      <w:pPr>
        <w:rPr>
          <w:b/>
          <w:bCs/>
          <w:color w:val="FFFFFF" w:themeColor="background1"/>
          <w:sz w:val="28"/>
          <w:szCs w:val="28"/>
        </w:rPr>
      </w:pPr>
    </w:p>
    <w:p w14:paraId="3A51EAA9" w14:textId="77777777" w:rsidR="00DF5F6A" w:rsidRDefault="00DF5F6A" w:rsidP="00DF5F6A">
      <w:pPr>
        <w:rPr>
          <w:b/>
          <w:bCs/>
          <w:color w:val="FFFFFF" w:themeColor="background1"/>
          <w:sz w:val="28"/>
          <w:szCs w:val="28"/>
        </w:rPr>
      </w:pPr>
    </w:p>
    <w:p w14:paraId="0FFF3BC5" w14:textId="31432F52" w:rsidR="00A15F2D" w:rsidRPr="00A15F2D" w:rsidRDefault="00206F3E" w:rsidP="00A15F2D">
      <w:pPr>
        <w:pStyle w:val="Titolo1"/>
      </w:pPr>
      <w:r w:rsidRPr="00FC51DE">
        <w:t xml:space="preserve">Capitolo </w:t>
      </w:r>
      <w:r>
        <w:t xml:space="preserve">2 - </w:t>
      </w:r>
      <w:r w:rsidRPr="00FC51DE">
        <w:t>Apprendimento non supervisionato</w:t>
      </w:r>
    </w:p>
    <w:p w14:paraId="5FEF9E5F" w14:textId="77777777" w:rsidR="00667F7E" w:rsidRPr="00667F7E" w:rsidRDefault="00667F7E" w:rsidP="00667F7E">
      <w:pPr>
        <w:rPr>
          <w:sz w:val="28"/>
          <w:szCs w:val="28"/>
          <w:lang w:val="it-IT"/>
        </w:rPr>
      </w:pPr>
      <w:r w:rsidRPr="00667F7E">
        <w:rPr>
          <w:sz w:val="28"/>
          <w:szCs w:val="28"/>
          <w:lang w:val="it-IT"/>
        </w:rPr>
        <w:t>L'apprendimento non supervisionato è una sottoarea dell'apprendimento automatico in cui l'agente è addestrato utilizzando un insieme di dati privi di etichette. Esistono due principali tecniche di apprendimento non supervisionato:</w:t>
      </w:r>
    </w:p>
    <w:p w14:paraId="069B8E90" w14:textId="77777777" w:rsidR="00667F7E" w:rsidRPr="00667F7E" w:rsidRDefault="00667F7E" w:rsidP="00667F7E">
      <w:pPr>
        <w:numPr>
          <w:ilvl w:val="0"/>
          <w:numId w:val="13"/>
        </w:numPr>
        <w:tabs>
          <w:tab w:val="num" w:pos="720"/>
        </w:tabs>
        <w:rPr>
          <w:sz w:val="28"/>
          <w:szCs w:val="28"/>
          <w:lang w:val="it-IT"/>
        </w:rPr>
      </w:pPr>
      <w:r w:rsidRPr="00667F7E">
        <w:rPr>
          <w:b/>
          <w:bCs/>
          <w:color w:val="C00000"/>
          <w:sz w:val="28"/>
          <w:szCs w:val="28"/>
          <w:lang w:val="it-IT"/>
        </w:rPr>
        <w:t>Clustering</w:t>
      </w:r>
      <w:r w:rsidRPr="00667F7E">
        <w:rPr>
          <w:sz w:val="28"/>
          <w:szCs w:val="28"/>
          <w:lang w:val="it-IT"/>
        </w:rPr>
        <w:t>: Lo scopo è organizzare gli elementi del dataset in gruppi basati su somiglianze tra di essi.</w:t>
      </w:r>
    </w:p>
    <w:p w14:paraId="18B8DAF2" w14:textId="77777777" w:rsidR="00667F7E" w:rsidRDefault="00667F7E" w:rsidP="00667F7E">
      <w:pPr>
        <w:numPr>
          <w:ilvl w:val="0"/>
          <w:numId w:val="13"/>
        </w:numPr>
        <w:rPr>
          <w:sz w:val="28"/>
          <w:szCs w:val="28"/>
          <w:lang w:val="it-IT"/>
        </w:rPr>
      </w:pPr>
      <w:r w:rsidRPr="00667F7E">
        <w:rPr>
          <w:b/>
          <w:bCs/>
          <w:color w:val="C00000"/>
          <w:sz w:val="28"/>
          <w:szCs w:val="28"/>
          <w:lang w:val="it-IT"/>
        </w:rPr>
        <w:t>Riduzione della dimensionalità</w:t>
      </w:r>
      <w:r w:rsidRPr="00667F7E">
        <w:rPr>
          <w:sz w:val="28"/>
          <w:szCs w:val="28"/>
          <w:lang w:val="it-IT"/>
        </w:rPr>
        <w:t>: L'obiettivo è ridurre il numero di variabili (o feature) nel dataset, preservando però le informazioni essenziali. Un esempio di questa tecnica è l'analisi delle componenti principali (PCA).</w:t>
      </w:r>
    </w:p>
    <w:p w14:paraId="54160EC2" w14:textId="62C01A02" w:rsidR="00667F7E" w:rsidRDefault="00667F7E" w:rsidP="00667F7E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Nel caso di questo progetto e’ stat</w:t>
      </w:r>
      <w:r w:rsidR="00AA76D5">
        <w:rPr>
          <w:sz w:val="28"/>
          <w:szCs w:val="28"/>
          <w:lang w:val="it-IT"/>
        </w:rPr>
        <w:t>a</w:t>
      </w:r>
      <w:r>
        <w:rPr>
          <w:sz w:val="28"/>
          <w:szCs w:val="28"/>
          <w:lang w:val="it-IT"/>
        </w:rPr>
        <w:t xml:space="preserve"> utilizzata la tecnica del </w:t>
      </w:r>
      <w:r w:rsidRPr="00667F7E">
        <w:rPr>
          <w:b/>
          <w:bCs/>
          <w:sz w:val="28"/>
          <w:szCs w:val="28"/>
          <w:lang w:val="it-IT"/>
        </w:rPr>
        <w:t>clustering</w:t>
      </w:r>
      <w:r>
        <w:rPr>
          <w:b/>
          <w:bCs/>
          <w:sz w:val="28"/>
          <w:szCs w:val="28"/>
          <w:lang w:val="it-IT"/>
        </w:rPr>
        <w:t xml:space="preserve"> </w:t>
      </w:r>
      <w:r>
        <w:rPr>
          <w:sz w:val="28"/>
          <w:szCs w:val="28"/>
          <w:lang w:val="it-IT"/>
        </w:rPr>
        <w:t>per andare a raggruppare i giocatori in gruppi (cluster) che rappresentano i diversi stili di gioco individuati</w:t>
      </w:r>
    </w:p>
    <w:p w14:paraId="53869065" w14:textId="21360FF6" w:rsidR="00AA76D5" w:rsidRDefault="00AA76D5" w:rsidP="00667F7E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La tecnica del clustering è a sua volta divisa in due tipologie</w:t>
      </w:r>
    </w:p>
    <w:p w14:paraId="471DE843" w14:textId="06279D4D" w:rsidR="00AA76D5" w:rsidRPr="00AA76D5" w:rsidRDefault="00AA76D5" w:rsidP="00AA76D5">
      <w:pPr>
        <w:numPr>
          <w:ilvl w:val="0"/>
          <w:numId w:val="14"/>
        </w:numPr>
        <w:rPr>
          <w:sz w:val="28"/>
          <w:szCs w:val="28"/>
          <w:lang w:val="it-IT"/>
        </w:rPr>
      </w:pPr>
      <w:r w:rsidRPr="00AA76D5">
        <w:rPr>
          <w:b/>
          <w:bCs/>
          <w:color w:val="C00000"/>
          <w:sz w:val="28"/>
          <w:szCs w:val="28"/>
          <w:lang w:val="it-IT"/>
        </w:rPr>
        <w:t>hard clustering</w:t>
      </w:r>
      <w:r w:rsidRPr="00AA76D5">
        <w:rPr>
          <w:sz w:val="28"/>
          <w:szCs w:val="28"/>
          <w:lang w:val="it-IT"/>
        </w:rPr>
        <w:t xml:space="preserve">: </w:t>
      </w:r>
      <w:r>
        <w:rPr>
          <w:sz w:val="28"/>
          <w:szCs w:val="28"/>
          <w:lang w:val="it-IT"/>
        </w:rPr>
        <w:t>associa ogni esempio ad uno specifico cluster (identificazione di uno “stile”)</w:t>
      </w:r>
    </w:p>
    <w:p w14:paraId="61641E51" w14:textId="5A3EF096" w:rsidR="00AA76D5" w:rsidRPr="00AA76D5" w:rsidRDefault="00402381" w:rsidP="00AA76D5">
      <w:pPr>
        <w:numPr>
          <w:ilvl w:val="0"/>
          <w:numId w:val="14"/>
        </w:numPr>
        <w:rPr>
          <w:sz w:val="28"/>
          <w:szCs w:val="28"/>
          <w:lang w:val="it-IT"/>
        </w:rPr>
      </w:pPr>
      <w:r>
        <w:rPr>
          <w:b/>
          <w:bCs/>
          <w:color w:val="C00000"/>
          <w:sz w:val="28"/>
          <w:szCs w:val="28"/>
          <w:lang w:val="it-IT"/>
        </w:rPr>
        <w:t>soft clustering</w:t>
      </w:r>
      <w:r w:rsidR="00AA76D5" w:rsidRPr="00AA76D5">
        <w:rPr>
          <w:sz w:val="28"/>
          <w:szCs w:val="28"/>
          <w:lang w:val="it-IT"/>
        </w:rPr>
        <w:t xml:space="preserve">: </w:t>
      </w:r>
      <w:r w:rsidR="00AA76D5" w:rsidRPr="00AA76D5">
        <w:rPr>
          <w:sz w:val="28"/>
          <w:szCs w:val="28"/>
        </w:rPr>
        <w:t>associa a ogni esempio la probabilità di appartenenza a ogni cluster</w:t>
      </w:r>
    </w:p>
    <w:p w14:paraId="79664250" w14:textId="243AFEEA" w:rsidR="00AA76D5" w:rsidRDefault="00AA76D5" w:rsidP="00AA76D5">
      <w:pPr>
        <w:rPr>
          <w:sz w:val="28"/>
          <w:szCs w:val="28"/>
        </w:rPr>
      </w:pPr>
      <w:r>
        <w:rPr>
          <w:sz w:val="28"/>
          <w:szCs w:val="28"/>
          <w:lang w:val="it-IT"/>
        </w:rPr>
        <w:t xml:space="preserve">…in questo caso come tipologia di clustering e’ stato utilizzato l’hard clustering sfruttando l’algoritmo </w:t>
      </w:r>
      <w:r w:rsidRPr="00AA76D5">
        <w:rPr>
          <w:b/>
          <w:bCs/>
          <w:sz w:val="28"/>
          <w:szCs w:val="28"/>
          <w:lang w:val="it-IT"/>
        </w:rPr>
        <w:t>K-Means</w:t>
      </w:r>
      <w:r w:rsidRPr="00AA76D5">
        <w:rPr>
          <w:sz w:val="28"/>
          <w:szCs w:val="28"/>
          <w:lang w:val="it-IT"/>
        </w:rPr>
        <w:t xml:space="preserve">, </w:t>
      </w:r>
      <w:r w:rsidRPr="00AA76D5">
        <w:rPr>
          <w:sz w:val="28"/>
          <w:szCs w:val="28"/>
        </w:rPr>
        <w:t>uno dei metodi di clustering più conosciuti</w:t>
      </w:r>
      <w:r>
        <w:rPr>
          <w:sz w:val="28"/>
          <w:szCs w:val="28"/>
        </w:rPr>
        <w:t>: l</w:t>
      </w:r>
      <w:r w:rsidRPr="00AA76D5">
        <w:rPr>
          <w:sz w:val="28"/>
          <w:szCs w:val="28"/>
        </w:rPr>
        <w:t xml:space="preserve">'obiettivo è dividere i dati in </w:t>
      </w:r>
      <w:r w:rsidRPr="008C3F9B">
        <w:rPr>
          <w:b/>
          <w:bCs/>
          <w:color w:val="FF0000"/>
          <w:sz w:val="28"/>
          <w:szCs w:val="28"/>
        </w:rPr>
        <w:t>K</w:t>
      </w:r>
      <w:r w:rsidRPr="00AA76D5">
        <w:rPr>
          <w:sz w:val="28"/>
          <w:szCs w:val="28"/>
        </w:rPr>
        <w:t xml:space="preserve"> cluster distinti, in modo che la varianza all'interno di ciascun cluster sia minima.</w:t>
      </w:r>
      <w:r w:rsidR="001006C4" w:rsidRPr="001006C4">
        <w:rPr>
          <w:noProof/>
          <w:sz w:val="28"/>
          <w:szCs w:val="28"/>
        </w:rPr>
        <w:t xml:space="preserve"> </w:t>
      </w:r>
    </w:p>
    <w:p w14:paraId="5DDCF984" w14:textId="731B3A4D" w:rsidR="008C3F9B" w:rsidRDefault="008C3F9B" w:rsidP="00AA76D5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La problematica principale nell’utilizzo dell’algoritmo K-Means è la scelta di una valore </w:t>
      </w:r>
      <w:r w:rsidRPr="008C3F9B">
        <w:rPr>
          <w:color w:val="FF0000"/>
          <w:sz w:val="28"/>
          <w:szCs w:val="28"/>
        </w:rPr>
        <w:t>K</w:t>
      </w:r>
      <w:r>
        <w:rPr>
          <w:sz w:val="28"/>
          <w:szCs w:val="28"/>
        </w:rPr>
        <w:t xml:space="preserve"> ideale, tale problematica può essere risolta mediante l’utilizzo del </w:t>
      </w:r>
      <w:r w:rsidRPr="008C3F9B">
        <w:rPr>
          <w:b/>
          <w:bCs/>
          <w:color w:val="FF0000"/>
          <w:sz w:val="28"/>
          <w:szCs w:val="28"/>
        </w:rPr>
        <w:t>metodo del gomito</w:t>
      </w:r>
      <w:r>
        <w:rPr>
          <w:b/>
          <w:bCs/>
          <w:sz w:val="28"/>
          <w:szCs w:val="28"/>
        </w:rPr>
        <w:t>:</w:t>
      </w:r>
    </w:p>
    <w:p w14:paraId="53930B5F" w14:textId="1050C59A" w:rsidR="008C3F9B" w:rsidRDefault="008C3F9B" w:rsidP="00AA76D5">
      <w:pPr>
        <w:rPr>
          <w:b/>
          <w:bCs/>
          <w:sz w:val="28"/>
          <w:szCs w:val="28"/>
          <w:u w:val="single"/>
        </w:rPr>
      </w:pPr>
      <w:r w:rsidRPr="008C3F9B">
        <w:rPr>
          <w:sz w:val="28"/>
          <w:szCs w:val="28"/>
          <w:u w:val="single"/>
        </w:rPr>
        <w:t xml:space="preserve">L'obiettivo è identificare il valore di </w:t>
      </w:r>
      <w:r w:rsidRPr="008C3F9B">
        <w:rPr>
          <w:b/>
          <w:bCs/>
          <w:color w:val="FF0000"/>
          <w:sz w:val="28"/>
          <w:szCs w:val="28"/>
          <w:u w:val="single"/>
        </w:rPr>
        <w:t>K</w:t>
      </w:r>
      <w:r w:rsidRPr="008C3F9B">
        <w:rPr>
          <w:sz w:val="28"/>
          <w:szCs w:val="28"/>
          <w:u w:val="single"/>
        </w:rPr>
        <w:t xml:space="preserve"> (numero di cluster) che minimizza la varianza all'interno dei cluster, evitando di scegliere un valore troppo alto che possa portare a un eccesso di clustering</w:t>
      </w:r>
      <w:r>
        <w:rPr>
          <w:sz w:val="28"/>
          <w:szCs w:val="28"/>
          <w:u w:val="single"/>
        </w:rPr>
        <w:t xml:space="preserve">, </w:t>
      </w:r>
      <w:r w:rsidRPr="008C3F9B">
        <w:rPr>
          <w:b/>
          <w:bCs/>
          <w:sz w:val="28"/>
          <w:szCs w:val="28"/>
          <w:u w:val="single"/>
        </w:rPr>
        <w:t>Overfitting</w:t>
      </w:r>
    </w:p>
    <w:p w14:paraId="19D7D156" w14:textId="77777777" w:rsidR="001006C4" w:rsidRDefault="001006C4" w:rsidP="00AA76D5">
      <w:pPr>
        <w:rPr>
          <w:b/>
          <w:bCs/>
          <w:sz w:val="28"/>
          <w:szCs w:val="28"/>
          <w:u w:val="single"/>
        </w:rPr>
      </w:pPr>
    </w:p>
    <w:p w14:paraId="3A99F8C3" w14:textId="3EAC0F2B" w:rsidR="001006C4" w:rsidRPr="008C3F9B" w:rsidRDefault="00F7404B" w:rsidP="00AA76D5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606CD2AF" wp14:editId="39A65F8A">
            <wp:extent cx="5438775" cy="1514475"/>
            <wp:effectExtent l="0" t="0" r="9525" b="9525"/>
            <wp:docPr id="1246940267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4C2DB" w14:textId="1B126768" w:rsidR="008C3F9B" w:rsidRDefault="001006C4" w:rsidP="00AA76D5">
      <w:pPr>
        <w:rPr>
          <w:sz w:val="28"/>
          <w:szCs w:val="28"/>
        </w:rPr>
      </w:pPr>
      <w:r>
        <w:rPr>
          <w:sz w:val="28"/>
          <w:szCs w:val="28"/>
        </w:rPr>
        <w:t>il funzionamento si esprime</w:t>
      </w:r>
      <w:r w:rsidRPr="001006C4">
        <w:rPr>
          <w:sz w:val="28"/>
          <w:szCs w:val="28"/>
        </w:rPr>
        <w:t xml:space="preserve"> calcolando l'inertia (la somma delle distanze quadrate tra i punti e i centroidi) per vari valori di </w:t>
      </w:r>
      <w:r w:rsidRPr="001006C4">
        <w:rPr>
          <w:b/>
          <w:bCs/>
          <w:color w:val="FF0000"/>
          <w:sz w:val="28"/>
          <w:szCs w:val="28"/>
        </w:rPr>
        <w:t>K</w:t>
      </w:r>
      <w:r w:rsidRPr="001006C4">
        <w:rPr>
          <w:sz w:val="28"/>
          <w:szCs w:val="28"/>
        </w:rPr>
        <w:t xml:space="preserve"> (numero di cluster). Viene tracciato un grafico che mostra come l'inertia diminuisce al crescere di K. </w:t>
      </w:r>
      <w:r w:rsidRPr="00470F2F">
        <w:rPr>
          <w:sz w:val="28"/>
          <w:szCs w:val="28"/>
          <w:highlight w:val="yellow"/>
        </w:rPr>
        <w:t>Il punto in cui la riduzione dell'inertia diventa meno pronunciata (formando un "gomito") indica il numero ottimale di cluster</w:t>
      </w:r>
      <w:r w:rsidRPr="001006C4">
        <w:rPr>
          <w:sz w:val="28"/>
          <w:szCs w:val="28"/>
        </w:rPr>
        <w:t>, poiché oltre a quel punto l'aggiunta di cluster non migliora significativamente la separazione dei dati</w:t>
      </w:r>
    </w:p>
    <w:p w14:paraId="08EB3BD7" w14:textId="0F05519C" w:rsidR="00A15F2D" w:rsidRDefault="00A15F2D" w:rsidP="00AA76D5">
      <w:pPr>
        <w:rPr>
          <w:sz w:val="28"/>
          <w:szCs w:val="28"/>
        </w:rPr>
      </w:pPr>
      <w:r>
        <w:rPr>
          <w:sz w:val="28"/>
          <w:szCs w:val="28"/>
        </w:rPr>
        <w:t>Parametri:</w:t>
      </w:r>
    </w:p>
    <w:p w14:paraId="47B0DA72" w14:textId="1C03D4ED" w:rsidR="00A15F2D" w:rsidRDefault="00A15F2D">
      <w:pPr>
        <w:numPr>
          <w:ilvl w:val="0"/>
          <w:numId w:val="14"/>
        </w:numPr>
        <w:rPr>
          <w:sz w:val="28"/>
          <w:szCs w:val="28"/>
        </w:rPr>
      </w:pPr>
      <w:r w:rsidRPr="00A15F2D">
        <w:rPr>
          <w:b/>
          <w:bCs/>
          <w:color w:val="C00000"/>
          <w:sz w:val="28"/>
          <w:szCs w:val="28"/>
          <w:lang w:val="it-IT"/>
        </w:rPr>
        <w:t>n_clusters</w:t>
      </w:r>
      <w:r w:rsidRPr="00A15F2D">
        <w:rPr>
          <w:sz w:val="28"/>
          <w:szCs w:val="28"/>
          <w:lang w:val="it-IT"/>
        </w:rPr>
        <w:t xml:space="preserve">: </w:t>
      </w:r>
      <w:r w:rsidRPr="00A15F2D">
        <w:rPr>
          <w:sz w:val="28"/>
          <w:szCs w:val="28"/>
        </w:rPr>
        <w:t>appresenta il numero di cluster che stai testando</w:t>
      </w:r>
      <w:r>
        <w:rPr>
          <w:sz w:val="28"/>
          <w:szCs w:val="28"/>
        </w:rPr>
        <w:t>, in questo caso al più 10 cluster in quanto è improbabile in questo “mondo” trovare più di 10 stili di gioco totalmente differenti tra loro</w:t>
      </w:r>
      <w:r w:rsidR="00F7404B">
        <w:rPr>
          <w:sz w:val="28"/>
          <w:szCs w:val="28"/>
        </w:rPr>
        <w:t xml:space="preserve"> (aumentare questo valore porterebbe ad un aumento di risorsi computazionali per poi produrre risultate potenzialmente errati)</w:t>
      </w:r>
    </w:p>
    <w:p w14:paraId="2FC88AB4" w14:textId="77777777" w:rsidR="00F7404B" w:rsidRDefault="00A15F2D" w:rsidP="00F7404B">
      <w:pPr>
        <w:numPr>
          <w:ilvl w:val="0"/>
          <w:numId w:val="14"/>
        </w:numPr>
        <w:rPr>
          <w:sz w:val="28"/>
          <w:szCs w:val="28"/>
        </w:rPr>
      </w:pPr>
      <w:r w:rsidRPr="00A15F2D">
        <w:rPr>
          <w:b/>
          <w:bCs/>
          <w:color w:val="C00000"/>
          <w:sz w:val="28"/>
          <w:szCs w:val="28"/>
        </w:rPr>
        <w:t>n_init</w:t>
      </w:r>
      <w:r>
        <w:rPr>
          <w:sz w:val="28"/>
          <w:szCs w:val="28"/>
        </w:rPr>
        <w:t xml:space="preserve">: </w:t>
      </w:r>
      <w:r w:rsidR="00F7404B">
        <w:rPr>
          <w:sz w:val="28"/>
          <w:szCs w:val="28"/>
        </w:rPr>
        <w:t>i</w:t>
      </w:r>
      <w:r w:rsidR="00F7404B" w:rsidRPr="00F7404B">
        <w:rPr>
          <w:sz w:val="28"/>
          <w:szCs w:val="28"/>
        </w:rPr>
        <w:t>ndica il numero di volte che K-Means eseguirà l'algoritmo con inizializzazioni randomizzate dei centroidi.</w:t>
      </w:r>
    </w:p>
    <w:p w14:paraId="310ACDDF" w14:textId="5E9D5EC9" w:rsidR="00A15F2D" w:rsidRDefault="00F7404B" w:rsidP="00F7404B">
      <w:pPr>
        <w:ind w:left="720"/>
        <w:rPr>
          <w:sz w:val="28"/>
          <w:szCs w:val="28"/>
        </w:rPr>
      </w:pPr>
      <w:r>
        <w:rPr>
          <w:sz w:val="28"/>
          <w:szCs w:val="28"/>
        </w:rPr>
        <w:t>L</w:t>
      </w:r>
      <w:r w:rsidRPr="00F7404B">
        <w:rPr>
          <w:sz w:val="28"/>
          <w:szCs w:val="28"/>
        </w:rPr>
        <w:t>’algoritmo K-Means eseguirà quindi 10 tentativi di inizializzazione per garantire stabilità nei risultati</w:t>
      </w:r>
      <w:r>
        <w:rPr>
          <w:sz w:val="28"/>
          <w:szCs w:val="28"/>
        </w:rPr>
        <w:t xml:space="preserve"> e restituire il clustering migliore</w:t>
      </w:r>
    </w:p>
    <w:p w14:paraId="0A79B0B1" w14:textId="067BB301" w:rsidR="00F7404B" w:rsidRDefault="00F7404B" w:rsidP="00F7404B">
      <w:pPr>
        <w:numPr>
          <w:ilvl w:val="0"/>
          <w:numId w:val="14"/>
        </w:numPr>
        <w:rPr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init</w:t>
      </w:r>
      <w:r>
        <w:rPr>
          <w:sz w:val="28"/>
          <w:szCs w:val="28"/>
        </w:rPr>
        <w:t>: indica il tipo di inizializzazione dei centroidi, in questo caso le inizializzazioni avvengono in modo casuale</w:t>
      </w:r>
    </w:p>
    <w:p w14:paraId="4BBC67A7" w14:textId="097A1883" w:rsidR="00F7404B" w:rsidRDefault="00F7404B" w:rsidP="00470F2F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5888F0D" wp14:editId="10BA7AE4">
            <wp:extent cx="5505450" cy="3743325"/>
            <wp:effectExtent l="0" t="0" r="0" b="9525"/>
            <wp:docPr id="646232369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BD0A5" w14:textId="475E2E20" w:rsidR="00470F2F" w:rsidRDefault="00F7404B" w:rsidP="00470F2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Nel caso considerato il numero di cluster K ottimale rilevato dall’elbow method è </w:t>
      </w:r>
      <w:r w:rsidRPr="00F7404B">
        <w:rPr>
          <w:b/>
          <w:bCs/>
          <w:color w:val="FF0000"/>
          <w:sz w:val="28"/>
          <w:szCs w:val="28"/>
        </w:rPr>
        <w:t xml:space="preserve">k = </w:t>
      </w:r>
      <w:r w:rsidR="00470F2F">
        <w:rPr>
          <w:b/>
          <w:bCs/>
          <w:color w:val="FF0000"/>
          <w:sz w:val="28"/>
          <w:szCs w:val="28"/>
        </w:rPr>
        <w:t>4</w:t>
      </w:r>
      <w:r w:rsidR="00470F2F" w:rsidRPr="00470F2F">
        <w:rPr>
          <w:sz w:val="28"/>
          <w:szCs w:val="28"/>
        </w:rPr>
        <w:t>…</w:t>
      </w:r>
    </w:p>
    <w:p w14:paraId="76882A03" w14:textId="77777777" w:rsidR="00470F2F" w:rsidRDefault="00470F2F" w:rsidP="00470F2F">
      <w:pPr>
        <w:jc w:val="both"/>
        <w:rPr>
          <w:sz w:val="28"/>
          <w:szCs w:val="28"/>
        </w:rPr>
      </w:pPr>
    </w:p>
    <w:p w14:paraId="5B0EFA8B" w14:textId="77777777" w:rsidR="00470F2F" w:rsidRDefault="00470F2F" w:rsidP="00470F2F">
      <w:pPr>
        <w:jc w:val="both"/>
        <w:rPr>
          <w:sz w:val="28"/>
          <w:szCs w:val="28"/>
        </w:rPr>
      </w:pPr>
    </w:p>
    <w:p w14:paraId="09CBD16D" w14:textId="77777777" w:rsidR="00470F2F" w:rsidRDefault="00470F2F" w:rsidP="00470F2F">
      <w:pPr>
        <w:jc w:val="both"/>
        <w:rPr>
          <w:sz w:val="28"/>
          <w:szCs w:val="28"/>
        </w:rPr>
      </w:pPr>
    </w:p>
    <w:p w14:paraId="5DC762C1" w14:textId="77777777" w:rsidR="00470F2F" w:rsidRDefault="00470F2F" w:rsidP="00470F2F">
      <w:pPr>
        <w:jc w:val="both"/>
        <w:rPr>
          <w:sz w:val="28"/>
          <w:szCs w:val="28"/>
        </w:rPr>
      </w:pPr>
    </w:p>
    <w:p w14:paraId="2067DAF8" w14:textId="77777777" w:rsidR="00470F2F" w:rsidRDefault="00470F2F" w:rsidP="00470F2F">
      <w:pPr>
        <w:jc w:val="both"/>
        <w:rPr>
          <w:sz w:val="28"/>
          <w:szCs w:val="28"/>
        </w:rPr>
      </w:pPr>
    </w:p>
    <w:p w14:paraId="28CECB97" w14:textId="77777777" w:rsidR="00470F2F" w:rsidRDefault="00470F2F" w:rsidP="00470F2F">
      <w:pPr>
        <w:jc w:val="both"/>
        <w:rPr>
          <w:sz w:val="28"/>
          <w:szCs w:val="28"/>
        </w:rPr>
      </w:pPr>
    </w:p>
    <w:p w14:paraId="624CE269" w14:textId="77777777" w:rsidR="00470F2F" w:rsidRDefault="00470F2F" w:rsidP="00470F2F">
      <w:pPr>
        <w:jc w:val="both"/>
        <w:rPr>
          <w:sz w:val="28"/>
          <w:szCs w:val="28"/>
        </w:rPr>
      </w:pPr>
    </w:p>
    <w:p w14:paraId="426E6245" w14:textId="77777777" w:rsidR="00470F2F" w:rsidRDefault="00470F2F" w:rsidP="00470F2F">
      <w:pPr>
        <w:jc w:val="both"/>
        <w:rPr>
          <w:sz w:val="28"/>
          <w:szCs w:val="28"/>
        </w:rPr>
      </w:pPr>
    </w:p>
    <w:p w14:paraId="2905F4DA" w14:textId="77777777" w:rsidR="00470F2F" w:rsidRDefault="00470F2F" w:rsidP="00470F2F">
      <w:pPr>
        <w:jc w:val="both"/>
        <w:rPr>
          <w:sz w:val="28"/>
          <w:szCs w:val="28"/>
        </w:rPr>
      </w:pPr>
    </w:p>
    <w:p w14:paraId="5FC1F6FF" w14:textId="77777777" w:rsidR="00470F2F" w:rsidRDefault="00470F2F" w:rsidP="00470F2F">
      <w:pPr>
        <w:jc w:val="both"/>
        <w:rPr>
          <w:sz w:val="28"/>
          <w:szCs w:val="28"/>
        </w:rPr>
      </w:pPr>
    </w:p>
    <w:p w14:paraId="7F6C7389" w14:textId="77777777" w:rsidR="00470F2F" w:rsidRDefault="00470F2F" w:rsidP="00470F2F">
      <w:pPr>
        <w:jc w:val="both"/>
        <w:rPr>
          <w:sz w:val="28"/>
          <w:szCs w:val="28"/>
        </w:rPr>
      </w:pPr>
    </w:p>
    <w:p w14:paraId="77CC2FBC" w14:textId="56F7B170" w:rsidR="00A15F2D" w:rsidRPr="00470F2F" w:rsidRDefault="00470F2F" w:rsidP="00470F2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…valore con cui e’ stato sucessivamente eseguito l’algoritmo </w:t>
      </w:r>
      <w:r w:rsidRPr="00470F2F">
        <w:rPr>
          <w:b/>
          <w:bCs/>
          <w:color w:val="FF0000"/>
          <w:sz w:val="28"/>
          <w:szCs w:val="28"/>
        </w:rPr>
        <w:t>k</w:t>
      </w:r>
      <w:r>
        <w:rPr>
          <w:sz w:val="28"/>
          <w:szCs w:val="28"/>
        </w:rPr>
        <w:t>-Means creando le seguente suddivisione:</w:t>
      </w:r>
    </w:p>
    <w:p w14:paraId="4C6B0973" w14:textId="4AC030A2" w:rsidR="00AA76D5" w:rsidRDefault="00470F2F" w:rsidP="00470F2F">
      <w:pPr>
        <w:jc w:val="center"/>
        <w:rPr>
          <w:sz w:val="28"/>
          <w:szCs w:val="28"/>
          <w:lang w:val="it-IT"/>
        </w:rPr>
      </w:pPr>
      <w:r>
        <w:rPr>
          <w:noProof/>
          <w:sz w:val="28"/>
          <w:szCs w:val="28"/>
        </w:rPr>
        <w:drawing>
          <wp:inline distT="0" distB="0" distL="0" distR="0" wp14:anchorId="6384ECE3" wp14:editId="691E4EC1">
            <wp:extent cx="5476875" cy="5076825"/>
            <wp:effectExtent l="0" t="0" r="9525" b="9525"/>
            <wp:docPr id="1151570954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BCFE3" w14:textId="39001E7A" w:rsidR="00E14780" w:rsidRDefault="00E14780" w:rsidP="00E14780">
      <w:pPr>
        <w:jc w:val="center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Il grafico rappresente quindi la suddivisione in k=4 cluster ognuno rappresentante </w:t>
      </w:r>
      <w:r w:rsidR="004E4C9D">
        <w:rPr>
          <w:sz w:val="28"/>
          <w:szCs w:val="28"/>
          <w:lang w:val="it-IT"/>
        </w:rPr>
        <w:t>il</w:t>
      </w:r>
      <w:r>
        <w:rPr>
          <w:sz w:val="28"/>
          <w:szCs w:val="28"/>
          <w:lang w:val="it-IT"/>
        </w:rPr>
        <w:t xml:space="preserve"> “Playstyle” rilevato con la relativa percentuale di giocatori associati ad esso</w:t>
      </w:r>
    </w:p>
    <w:p w14:paraId="06D0D319" w14:textId="77777777" w:rsidR="00AA76D5" w:rsidRDefault="00AA76D5" w:rsidP="00667F7E">
      <w:pPr>
        <w:rPr>
          <w:sz w:val="28"/>
          <w:szCs w:val="28"/>
          <w:lang w:val="it-IT"/>
        </w:rPr>
      </w:pPr>
    </w:p>
    <w:p w14:paraId="79712627" w14:textId="77777777" w:rsidR="00AA76D5" w:rsidRDefault="00AA76D5" w:rsidP="00667F7E">
      <w:pPr>
        <w:rPr>
          <w:sz w:val="28"/>
          <w:szCs w:val="28"/>
          <w:lang w:val="it-IT"/>
        </w:rPr>
      </w:pPr>
    </w:p>
    <w:p w14:paraId="0E2B9EA9" w14:textId="77777777" w:rsidR="00667F7E" w:rsidRDefault="00667F7E" w:rsidP="00667F7E">
      <w:pPr>
        <w:rPr>
          <w:sz w:val="28"/>
          <w:szCs w:val="28"/>
          <w:lang w:val="it-IT"/>
        </w:rPr>
      </w:pPr>
    </w:p>
    <w:p w14:paraId="1FCDCC58" w14:textId="77FE9C9D" w:rsidR="00122113" w:rsidRPr="00FC51DE" w:rsidRDefault="00122113" w:rsidP="00122113">
      <w:pPr>
        <w:pStyle w:val="Titolo1"/>
      </w:pPr>
      <w:r w:rsidRPr="00FC51DE">
        <w:t xml:space="preserve">Capitolo </w:t>
      </w:r>
      <w:r>
        <w:t>3</w:t>
      </w:r>
      <w:r w:rsidRPr="00FC51DE">
        <w:t xml:space="preserve"> – </w:t>
      </w:r>
      <w:r>
        <w:t>Apprendimento supervisionato</w:t>
      </w:r>
    </w:p>
    <w:p w14:paraId="32E60180" w14:textId="77777777" w:rsidR="00F57E86" w:rsidRDefault="00F57E86" w:rsidP="00F57E86">
      <w:pPr>
        <w:rPr>
          <w:sz w:val="28"/>
          <w:szCs w:val="28"/>
          <w:lang w:val="it-IT"/>
        </w:rPr>
      </w:pPr>
      <w:r w:rsidRPr="00F57E86">
        <w:rPr>
          <w:sz w:val="28"/>
          <w:szCs w:val="28"/>
          <w:lang w:val="it-IT"/>
        </w:rPr>
        <w:t>L’apprendimento supervisionato è una tecnica di machine learning in cui un modello viene addestrato su un dataset contenente esempi con input noti e output attesi (etichettati), con l’obiettivo di apprendere una funzione che mappi correttamente nuovi dati.</w:t>
      </w:r>
    </w:p>
    <w:p w14:paraId="404C8EC2" w14:textId="22C71B25" w:rsidR="002F30C9" w:rsidRDefault="002F30C9" w:rsidP="00F57E86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Esso e’ diviso in: </w:t>
      </w:r>
      <w:r>
        <w:rPr>
          <w:sz w:val="28"/>
          <w:szCs w:val="28"/>
          <w:lang w:val="it-IT"/>
        </w:rPr>
        <w:br/>
      </w:r>
      <w:r w:rsidRPr="002F30C9">
        <w:rPr>
          <w:b/>
          <w:bCs/>
          <w:sz w:val="28"/>
          <w:szCs w:val="28"/>
          <w:lang w:val="it-IT"/>
        </w:rPr>
        <w:t>Classificazione</w:t>
      </w:r>
      <w:r>
        <w:rPr>
          <w:b/>
          <w:bCs/>
          <w:sz w:val="28"/>
          <w:szCs w:val="28"/>
          <w:lang w:val="it-IT"/>
        </w:rPr>
        <w:t xml:space="preserve">: </w:t>
      </w:r>
      <w:r>
        <w:rPr>
          <w:sz w:val="28"/>
          <w:szCs w:val="28"/>
          <w:lang w:val="it-IT"/>
        </w:rPr>
        <w:t>In cui le etichette rappresentano un inseime finito di valori che la feature di output Y può assumere, nel caso di questo progetto è un caso di classificazione booleana (risultato = 0/1)</w:t>
      </w:r>
    </w:p>
    <w:p w14:paraId="4F2F9FDA" w14:textId="1E366D0F" w:rsidR="002F30C9" w:rsidRPr="002F30C9" w:rsidRDefault="002F30C9" w:rsidP="00F57E86">
      <w:pPr>
        <w:rPr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 xml:space="preserve">Regressione: </w:t>
      </w:r>
      <w:r>
        <w:rPr>
          <w:sz w:val="28"/>
          <w:szCs w:val="28"/>
          <w:lang w:val="it-IT"/>
        </w:rPr>
        <w:t>la feature di output può assumere qualsiasi valore numerico (dominio continuo)</w:t>
      </w:r>
    </w:p>
    <w:p w14:paraId="5DF8FD38" w14:textId="77777777" w:rsidR="002F30C9" w:rsidRPr="00F57E86" w:rsidRDefault="002F30C9" w:rsidP="00F57E86">
      <w:pPr>
        <w:rPr>
          <w:sz w:val="28"/>
          <w:szCs w:val="28"/>
          <w:lang w:val="it-IT"/>
        </w:rPr>
      </w:pPr>
    </w:p>
    <w:p w14:paraId="3CD46424" w14:textId="77777777" w:rsidR="00F57E86" w:rsidRPr="00F57E86" w:rsidRDefault="00F57E86" w:rsidP="00F57E86">
      <w:pPr>
        <w:rPr>
          <w:sz w:val="28"/>
          <w:szCs w:val="28"/>
          <w:lang w:val="it-IT"/>
        </w:rPr>
      </w:pPr>
      <w:r w:rsidRPr="00F57E86">
        <w:rPr>
          <w:sz w:val="28"/>
          <w:szCs w:val="28"/>
          <w:lang w:val="it-IT"/>
        </w:rPr>
        <w:t>Nel contesto di questo progetto, il task supervisionato consiste nella predizione dell’esito di una partita (result), etichettato come 0 per sconfitta e 1 per vittoria.</w:t>
      </w:r>
      <w:r w:rsidRPr="00F57E86">
        <w:rPr>
          <w:sz w:val="28"/>
          <w:szCs w:val="28"/>
          <w:lang w:val="it-IT"/>
        </w:rPr>
        <w:br/>
        <w:t>A partire da un insieme di feature derivate dalle performance in-game (statistiche numeriche come kills, assists, damage_total, ecc.) e variabili categoriche (role, champion, side, ecc.), il modello supervisionato ha il compito di classificare correttamente il risultato della partita.</w:t>
      </w:r>
    </w:p>
    <w:p w14:paraId="5F7F1E8A" w14:textId="77777777" w:rsidR="002F30C9" w:rsidRDefault="002F30C9" w:rsidP="00F57E86">
      <w:pPr>
        <w:rPr>
          <w:sz w:val="28"/>
          <w:szCs w:val="28"/>
          <w:lang w:val="it-IT"/>
        </w:rPr>
      </w:pPr>
    </w:p>
    <w:p w14:paraId="393F1704" w14:textId="77777777" w:rsidR="006C7395" w:rsidRDefault="006C7395" w:rsidP="00F57E86">
      <w:pPr>
        <w:rPr>
          <w:sz w:val="28"/>
          <w:szCs w:val="28"/>
          <w:lang w:val="it-IT"/>
        </w:rPr>
      </w:pPr>
    </w:p>
    <w:p w14:paraId="1DA50404" w14:textId="77777777" w:rsidR="006C7395" w:rsidRDefault="006C7395" w:rsidP="00F57E86">
      <w:pPr>
        <w:rPr>
          <w:sz w:val="28"/>
          <w:szCs w:val="28"/>
          <w:lang w:val="it-IT"/>
        </w:rPr>
      </w:pPr>
    </w:p>
    <w:p w14:paraId="2AC4215F" w14:textId="77777777" w:rsidR="002F30C9" w:rsidRDefault="002F30C9" w:rsidP="00F57E86">
      <w:pPr>
        <w:rPr>
          <w:sz w:val="28"/>
          <w:szCs w:val="28"/>
          <w:lang w:val="it-IT"/>
        </w:rPr>
      </w:pPr>
    </w:p>
    <w:p w14:paraId="26CED616" w14:textId="77777777" w:rsidR="002F30C9" w:rsidRDefault="002F30C9" w:rsidP="00F57E86">
      <w:pPr>
        <w:rPr>
          <w:sz w:val="28"/>
          <w:szCs w:val="28"/>
          <w:lang w:val="it-IT"/>
        </w:rPr>
      </w:pPr>
    </w:p>
    <w:p w14:paraId="27AB483D" w14:textId="77777777" w:rsidR="00DA7246" w:rsidRDefault="00DA7246" w:rsidP="00F57E86">
      <w:pPr>
        <w:rPr>
          <w:sz w:val="28"/>
          <w:szCs w:val="28"/>
          <w:lang w:val="it-IT"/>
        </w:rPr>
      </w:pPr>
    </w:p>
    <w:p w14:paraId="077B7E83" w14:textId="77777777" w:rsidR="00DA7246" w:rsidRDefault="00DA7246" w:rsidP="00F57E86">
      <w:pPr>
        <w:rPr>
          <w:sz w:val="28"/>
          <w:szCs w:val="28"/>
          <w:lang w:val="it-IT"/>
        </w:rPr>
      </w:pPr>
    </w:p>
    <w:p w14:paraId="508AAB4C" w14:textId="77777777" w:rsidR="00DA7246" w:rsidRPr="00F57E86" w:rsidRDefault="00DA7246" w:rsidP="00F57E86">
      <w:pPr>
        <w:rPr>
          <w:sz w:val="28"/>
          <w:szCs w:val="28"/>
          <w:lang w:val="it-IT"/>
        </w:rPr>
      </w:pPr>
    </w:p>
    <w:p w14:paraId="51EBBAEE" w14:textId="77777777" w:rsidR="00F57E86" w:rsidRDefault="00F57E86" w:rsidP="00F57E86">
      <w:pPr>
        <w:rPr>
          <w:sz w:val="28"/>
          <w:szCs w:val="28"/>
          <w:lang w:val="it-IT"/>
        </w:rPr>
      </w:pPr>
      <w:r w:rsidRPr="00F57E86">
        <w:rPr>
          <w:sz w:val="28"/>
          <w:szCs w:val="28"/>
          <w:lang w:val="it-IT"/>
        </w:rPr>
        <w:t>Per l’addestramento e la valutazione del modello sono stati adottati tre algoritmi supervisionati:</w:t>
      </w:r>
    </w:p>
    <w:p w14:paraId="29B968B7" w14:textId="167AAA98" w:rsidR="00465F5D" w:rsidRPr="00465F5D" w:rsidRDefault="007866ED" w:rsidP="00465F5D">
      <w:pPr>
        <w:numPr>
          <w:ilvl w:val="0"/>
          <w:numId w:val="16"/>
        </w:numPr>
        <w:rPr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Alberi decisionali</w:t>
      </w:r>
      <w:r w:rsidR="00465F5D">
        <w:rPr>
          <w:b/>
          <w:bCs/>
          <w:sz w:val="28"/>
          <w:szCs w:val="28"/>
          <w:lang w:val="it-IT"/>
        </w:rPr>
        <w:br/>
      </w:r>
      <w:r w:rsidR="00465F5D" w:rsidRPr="00465F5D">
        <w:rPr>
          <w:sz w:val="28"/>
          <w:szCs w:val="28"/>
        </w:rPr>
        <w:t>Un Decision Tree è una struttura ad albero che prende decisioni dividendo i dati in base a caratteristiche chiave</w:t>
      </w:r>
      <w:r w:rsidR="00465F5D">
        <w:rPr>
          <w:sz w:val="28"/>
          <w:szCs w:val="28"/>
        </w:rPr>
        <w:t>.</w:t>
      </w:r>
      <w:r w:rsidR="00465F5D">
        <w:rPr>
          <w:sz w:val="28"/>
          <w:szCs w:val="28"/>
        </w:rPr>
        <w:br/>
        <w:t xml:space="preserve">I nodi non foglia sono etichettati con delle condizioni basati sui valori delle feature negli esempi collegati da archi etichettati con “vero” e “falso” </w:t>
      </w:r>
      <w:r w:rsidR="00465F5D">
        <w:rPr>
          <w:sz w:val="28"/>
          <w:szCs w:val="28"/>
          <w:lang w:val="it-IT"/>
        </w:rPr>
        <w:t>.</w:t>
      </w:r>
      <w:r w:rsidR="00465F5D">
        <w:rPr>
          <w:sz w:val="28"/>
          <w:szCs w:val="28"/>
          <w:lang w:val="it-IT"/>
        </w:rPr>
        <w:br/>
        <w:t>I nodi foglia rappresentano le “decisioni” (Y)</w:t>
      </w:r>
    </w:p>
    <w:p w14:paraId="743C5228" w14:textId="77777777" w:rsidR="00465F5D" w:rsidRPr="007866ED" w:rsidRDefault="00465F5D" w:rsidP="00465F5D">
      <w:pPr>
        <w:ind w:left="360"/>
        <w:rPr>
          <w:sz w:val="28"/>
          <w:szCs w:val="28"/>
          <w:lang w:val="it-IT"/>
        </w:rPr>
      </w:pPr>
    </w:p>
    <w:p w14:paraId="5AFF8D48" w14:textId="1CE1E65F" w:rsidR="007866ED" w:rsidRPr="007866ED" w:rsidRDefault="007866ED" w:rsidP="007866ED">
      <w:pPr>
        <w:pStyle w:val="Paragrafoelenco"/>
        <w:rPr>
          <w:sz w:val="28"/>
          <w:szCs w:val="28"/>
          <w:lang w:val="it-IT"/>
        </w:rPr>
      </w:pPr>
    </w:p>
    <w:p w14:paraId="33538900" w14:textId="57392D7E" w:rsidR="00465F5D" w:rsidRPr="00465F5D" w:rsidRDefault="00F57E86" w:rsidP="00465F5D">
      <w:pPr>
        <w:numPr>
          <w:ilvl w:val="0"/>
          <w:numId w:val="16"/>
        </w:numPr>
        <w:rPr>
          <w:sz w:val="28"/>
          <w:szCs w:val="28"/>
          <w:lang w:val="it-IT"/>
        </w:rPr>
      </w:pPr>
      <w:r w:rsidRPr="00F57E86">
        <w:rPr>
          <w:b/>
          <w:bCs/>
          <w:sz w:val="28"/>
          <w:szCs w:val="28"/>
          <w:lang w:val="it-IT"/>
        </w:rPr>
        <w:t>Random Forest</w:t>
      </w:r>
      <w:r w:rsidR="007866ED">
        <w:rPr>
          <w:b/>
          <w:bCs/>
          <w:sz w:val="28"/>
          <w:szCs w:val="28"/>
          <w:lang w:val="it-IT"/>
        </w:rPr>
        <w:t>:</w:t>
      </w:r>
      <w:r w:rsidR="007866ED">
        <w:rPr>
          <w:sz w:val="28"/>
          <w:szCs w:val="28"/>
          <w:lang w:val="it-IT"/>
        </w:rPr>
        <w:br/>
      </w:r>
      <w:r w:rsidR="007866ED" w:rsidRPr="007866ED">
        <w:rPr>
          <w:sz w:val="28"/>
          <w:szCs w:val="28"/>
        </w:rPr>
        <w:t>E’ un algoritmo basato su un insieme di alberi decisionali</w:t>
      </w:r>
      <w:r w:rsidR="00465F5D">
        <w:rPr>
          <w:sz w:val="28"/>
          <w:szCs w:val="28"/>
        </w:rPr>
        <w:t xml:space="preserve"> e il valore finale si ottiene facendo la media delle predizioni di ogni albero</w:t>
      </w:r>
    </w:p>
    <w:p w14:paraId="0D2ABE75" w14:textId="77777777" w:rsidR="007866ED" w:rsidRPr="007866ED" w:rsidRDefault="007866ED" w:rsidP="007866ED">
      <w:pPr>
        <w:ind w:left="720"/>
        <w:rPr>
          <w:sz w:val="28"/>
          <w:szCs w:val="28"/>
          <w:lang w:val="it-IT"/>
        </w:rPr>
      </w:pPr>
    </w:p>
    <w:p w14:paraId="6DA0541D" w14:textId="77777777" w:rsidR="007866ED" w:rsidRPr="00F57E86" w:rsidRDefault="007866ED" w:rsidP="007866ED">
      <w:pPr>
        <w:ind w:left="360"/>
        <w:rPr>
          <w:sz w:val="28"/>
          <w:szCs w:val="28"/>
          <w:lang w:val="it-IT"/>
        </w:rPr>
      </w:pPr>
    </w:p>
    <w:p w14:paraId="4AF3F81A" w14:textId="77777777" w:rsidR="00E74EC3" w:rsidRPr="00E74EC3" w:rsidRDefault="007866ED" w:rsidP="00F57E86">
      <w:pPr>
        <w:numPr>
          <w:ilvl w:val="0"/>
          <w:numId w:val="16"/>
        </w:numPr>
        <w:rPr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Regressione Logistica</w:t>
      </w:r>
      <w:r w:rsidR="006C7395">
        <w:rPr>
          <w:b/>
          <w:bCs/>
          <w:sz w:val="28"/>
          <w:szCs w:val="28"/>
          <w:lang w:val="it-IT"/>
        </w:rPr>
        <w:br/>
      </w:r>
      <w:r w:rsidR="006C7395" w:rsidRPr="006C7395">
        <w:rPr>
          <w:sz w:val="28"/>
          <w:szCs w:val="28"/>
        </w:rPr>
        <w:t>E’ un modello di apprendimento utilizzato per la classificazione binaria</w:t>
      </w:r>
      <w:r w:rsidR="006C7395">
        <w:rPr>
          <w:sz w:val="28"/>
          <w:szCs w:val="28"/>
        </w:rPr>
        <w:br/>
      </w:r>
      <w:r w:rsidR="006C7395" w:rsidRPr="006C7395">
        <w:rPr>
          <w:sz w:val="28"/>
          <w:szCs w:val="28"/>
        </w:rPr>
        <w:t xml:space="preserve">Il modello costruisce una funzione lineare delle variabili di input e applica la funzione sigmoide, che mappa l'output tra 0 e 1, rappresentando la probabilità della classe positiva. </w:t>
      </w:r>
    </w:p>
    <w:p w14:paraId="24E79099" w14:textId="1B4F4417" w:rsidR="007866ED" w:rsidRPr="006C7395" w:rsidRDefault="006C7395" w:rsidP="00E74EC3">
      <w:pPr>
        <w:ind w:left="720"/>
        <w:rPr>
          <w:sz w:val="28"/>
          <w:szCs w:val="28"/>
          <w:lang w:val="it-IT"/>
        </w:rPr>
      </w:pPr>
      <w:r w:rsidRPr="006C7395">
        <w:rPr>
          <w:sz w:val="28"/>
          <w:szCs w:val="28"/>
        </w:rPr>
        <w:t xml:space="preserve">La previsione finale viene fatta confrontando questa probabilità con una soglia </w:t>
      </w:r>
    </w:p>
    <w:p w14:paraId="24CA387F" w14:textId="77777777" w:rsidR="006C7395" w:rsidRPr="00F57E86" w:rsidRDefault="006C7395" w:rsidP="006C7395">
      <w:pPr>
        <w:ind w:left="720"/>
        <w:rPr>
          <w:sz w:val="28"/>
          <w:szCs w:val="28"/>
          <w:lang w:val="it-IT"/>
        </w:rPr>
      </w:pPr>
    </w:p>
    <w:p w14:paraId="5E2F3636" w14:textId="77777777" w:rsidR="00122113" w:rsidRDefault="00122113" w:rsidP="00122113">
      <w:pPr>
        <w:rPr>
          <w:sz w:val="28"/>
          <w:szCs w:val="28"/>
        </w:rPr>
      </w:pPr>
    </w:p>
    <w:p w14:paraId="543FAE8D" w14:textId="77777777" w:rsidR="00122113" w:rsidRPr="00FC51DE" w:rsidRDefault="00122113" w:rsidP="00122113">
      <w:pPr>
        <w:rPr>
          <w:sz w:val="28"/>
          <w:szCs w:val="28"/>
        </w:rPr>
      </w:pPr>
    </w:p>
    <w:p w14:paraId="4C206327" w14:textId="4CD31596" w:rsidR="00846C80" w:rsidRDefault="003B6170" w:rsidP="00667F7E">
      <w:pPr>
        <w:rPr>
          <w:sz w:val="28"/>
          <w:szCs w:val="28"/>
        </w:rPr>
      </w:pPr>
      <w:r w:rsidRPr="008758FA">
        <w:rPr>
          <w:b/>
          <w:bCs/>
          <w:sz w:val="36"/>
          <w:szCs w:val="36"/>
          <w:lang w:val="it-IT"/>
        </w:rPr>
        <w:t>Iperparametri</w:t>
      </w:r>
      <w:r w:rsidR="00962B50">
        <w:rPr>
          <w:b/>
          <w:bCs/>
          <w:sz w:val="36"/>
          <w:szCs w:val="36"/>
          <w:lang w:val="it-IT"/>
        </w:rPr>
        <w:t>, Addestramento e Test</w:t>
      </w:r>
      <w:r w:rsidR="00846C80">
        <w:rPr>
          <w:b/>
          <w:bCs/>
          <w:sz w:val="28"/>
          <w:szCs w:val="28"/>
          <w:lang w:val="it-IT"/>
        </w:rPr>
        <w:br/>
      </w:r>
      <w:r w:rsidR="00846C80" w:rsidRPr="00846C80">
        <w:rPr>
          <w:sz w:val="28"/>
          <w:szCs w:val="28"/>
        </w:rPr>
        <w:t xml:space="preserve">Gli iperparametri sono parametri del modello che non vengono appresi durante l'allenamento, ma che devono essere definiti prima dell'addestramento. </w:t>
      </w:r>
    </w:p>
    <w:p w14:paraId="733E3A0B" w14:textId="3545A6E5" w:rsidR="00846C80" w:rsidRDefault="00846C80" w:rsidP="00667F7E">
      <w:pPr>
        <w:rPr>
          <w:sz w:val="28"/>
          <w:szCs w:val="28"/>
        </w:rPr>
      </w:pPr>
      <w:r w:rsidRPr="00846C80">
        <w:rPr>
          <w:sz w:val="28"/>
          <w:szCs w:val="28"/>
        </w:rPr>
        <w:t xml:space="preserve">Gli iperparametri influiscono direttamente sulle prestazioni del modello. </w:t>
      </w:r>
    </w:p>
    <w:p w14:paraId="4155B415" w14:textId="5205440B" w:rsidR="00846C80" w:rsidRDefault="004B590B" w:rsidP="00667F7E">
      <w:pPr>
        <w:rPr>
          <w:b/>
          <w:bCs/>
          <w:color w:val="FF0000"/>
          <w:sz w:val="28"/>
          <w:szCs w:val="28"/>
          <w:lang w:val="it-IT"/>
        </w:rPr>
      </w:pPr>
      <w:r w:rsidRPr="004B590B">
        <w:rPr>
          <w:b/>
          <w:bCs/>
          <w:color w:val="FF0000"/>
          <w:sz w:val="28"/>
          <w:szCs w:val="28"/>
          <w:lang w:val="it-IT"/>
        </w:rPr>
        <w:t>Alber</w:t>
      </w:r>
      <w:r w:rsidR="00F541DE">
        <w:rPr>
          <w:b/>
          <w:bCs/>
          <w:color w:val="FF0000"/>
          <w:sz w:val="28"/>
          <w:szCs w:val="28"/>
          <w:lang w:val="it-IT"/>
        </w:rPr>
        <w:t>i</w:t>
      </w:r>
      <w:r w:rsidRPr="004B590B">
        <w:rPr>
          <w:b/>
          <w:bCs/>
          <w:color w:val="FF0000"/>
          <w:sz w:val="28"/>
          <w:szCs w:val="28"/>
          <w:lang w:val="it-IT"/>
        </w:rPr>
        <w:t xml:space="preserve"> decisional</w:t>
      </w:r>
      <w:r w:rsidR="00F541DE">
        <w:rPr>
          <w:b/>
          <w:bCs/>
          <w:color w:val="FF0000"/>
          <w:sz w:val="28"/>
          <w:szCs w:val="28"/>
          <w:lang w:val="it-IT"/>
        </w:rPr>
        <w:t>i</w:t>
      </w:r>
    </w:p>
    <w:p w14:paraId="005EBE2B" w14:textId="15F6A55F" w:rsidR="004B590B" w:rsidRPr="004B590B" w:rsidRDefault="004B590B" w:rsidP="004B590B">
      <w:pPr>
        <w:rPr>
          <w:sz w:val="28"/>
          <w:szCs w:val="28"/>
        </w:rPr>
      </w:pPr>
      <w:r w:rsidRPr="004B590B">
        <w:rPr>
          <w:b/>
          <w:bCs/>
          <w:sz w:val="28"/>
          <w:szCs w:val="28"/>
          <w:lang w:val="it-IT"/>
        </w:rPr>
        <w:t>max_depth</w:t>
      </w:r>
      <w:r w:rsidRPr="004B590B">
        <w:rPr>
          <w:sz w:val="28"/>
          <w:szCs w:val="28"/>
          <w:lang w:val="it-IT"/>
        </w:rPr>
        <w:t xml:space="preserve">: </w:t>
      </w:r>
      <w:r w:rsidRPr="004B590B">
        <w:rPr>
          <w:sz w:val="28"/>
          <w:szCs w:val="28"/>
        </w:rPr>
        <w:t>Limita la profondità massima dell'albero. Un valore maggiore permette all'albero di crescere più profondo, ma potrebbe portare a un overfitting</w:t>
      </w:r>
    </w:p>
    <w:p w14:paraId="4DD583DD" w14:textId="56F80975" w:rsidR="004C2352" w:rsidRPr="004C2352" w:rsidRDefault="004B590B" w:rsidP="004B590B">
      <w:pPr>
        <w:rPr>
          <w:sz w:val="28"/>
          <w:szCs w:val="28"/>
        </w:rPr>
      </w:pPr>
      <w:r w:rsidRPr="004B590B">
        <w:rPr>
          <w:b/>
          <w:bCs/>
          <w:sz w:val="28"/>
          <w:szCs w:val="28"/>
          <w:lang w:val="it-IT"/>
        </w:rPr>
        <w:t>min_samples_split</w:t>
      </w:r>
      <w:r w:rsidRPr="004B590B">
        <w:rPr>
          <w:sz w:val="28"/>
          <w:szCs w:val="28"/>
          <w:lang w:val="it-IT"/>
        </w:rPr>
        <w:t xml:space="preserve">: </w:t>
      </w:r>
      <w:r w:rsidR="004C2352" w:rsidRPr="004C2352">
        <w:rPr>
          <w:sz w:val="28"/>
          <w:szCs w:val="28"/>
        </w:rPr>
        <w:t>definisce il numero minimo di campioni richiesti per dividere un nodo interno</w:t>
      </w:r>
      <w:r w:rsidR="004C2352">
        <w:rPr>
          <w:sz w:val="28"/>
          <w:szCs w:val="28"/>
        </w:rPr>
        <w:br/>
        <w:t>Con valori bassi l</w:t>
      </w:r>
      <w:r w:rsidR="004C2352" w:rsidRPr="004C2352">
        <w:rPr>
          <w:sz w:val="28"/>
          <w:szCs w:val="28"/>
        </w:rPr>
        <w:t>'albero può crescere in profondità, aumentando il rischio di overfitting</w:t>
      </w:r>
      <w:r w:rsidR="004C2352">
        <w:rPr>
          <w:sz w:val="28"/>
          <w:szCs w:val="28"/>
        </w:rPr>
        <w:t>.</w:t>
      </w:r>
      <w:r w:rsidR="004C2352">
        <w:rPr>
          <w:sz w:val="28"/>
          <w:szCs w:val="28"/>
        </w:rPr>
        <w:br/>
        <w:t>Con valori altri l</w:t>
      </w:r>
      <w:r w:rsidR="004C2352" w:rsidRPr="004C2352">
        <w:rPr>
          <w:sz w:val="28"/>
          <w:szCs w:val="28"/>
        </w:rPr>
        <w:t>'albero sarà meno profondo e più generalizzabile, riducendo l'overfitting</w:t>
      </w:r>
      <w:r w:rsidR="004C2352">
        <w:rPr>
          <w:sz w:val="28"/>
          <w:szCs w:val="28"/>
        </w:rPr>
        <w:t xml:space="preserve"> ma se troppo profondo potrebbe generalizzare male non catturando correttamente la complessità del modello</w:t>
      </w:r>
    </w:p>
    <w:p w14:paraId="6C03A241" w14:textId="11DB08D7" w:rsidR="004B590B" w:rsidRPr="004B590B" w:rsidRDefault="004B590B" w:rsidP="004B590B">
      <w:pPr>
        <w:rPr>
          <w:sz w:val="28"/>
          <w:szCs w:val="28"/>
          <w:lang w:val="it-IT"/>
        </w:rPr>
      </w:pPr>
      <w:r w:rsidRPr="004B590B">
        <w:rPr>
          <w:b/>
          <w:bCs/>
          <w:sz w:val="28"/>
          <w:szCs w:val="28"/>
          <w:lang w:val="it-IT"/>
        </w:rPr>
        <w:t>min_samples_leaf</w:t>
      </w:r>
      <w:r w:rsidRPr="004B590B">
        <w:rPr>
          <w:sz w:val="28"/>
          <w:szCs w:val="28"/>
          <w:lang w:val="it-IT"/>
        </w:rPr>
        <w:t xml:space="preserve">: </w:t>
      </w:r>
      <w:r w:rsidR="00E513AD" w:rsidRPr="00E513AD">
        <w:rPr>
          <w:sz w:val="28"/>
          <w:szCs w:val="28"/>
        </w:rPr>
        <w:t>Il numero minimo di esempi per poter creare una foglia</w:t>
      </w:r>
    </w:p>
    <w:p w14:paraId="02E6D36F" w14:textId="6D20635D" w:rsidR="004B590B" w:rsidRPr="004B590B" w:rsidRDefault="004B590B" w:rsidP="004B590B">
      <w:pPr>
        <w:rPr>
          <w:sz w:val="28"/>
          <w:szCs w:val="28"/>
        </w:rPr>
      </w:pPr>
      <w:r w:rsidRPr="004B590B">
        <w:rPr>
          <w:b/>
          <w:bCs/>
          <w:sz w:val="28"/>
          <w:szCs w:val="28"/>
          <w:lang w:val="it-IT"/>
        </w:rPr>
        <w:t>criterion</w:t>
      </w:r>
      <w:r>
        <w:rPr>
          <w:sz w:val="28"/>
          <w:szCs w:val="28"/>
          <w:lang w:val="it-IT"/>
        </w:rPr>
        <w:t xml:space="preserve">: </w:t>
      </w:r>
      <w:r w:rsidRPr="004B590B">
        <w:rPr>
          <w:sz w:val="28"/>
          <w:szCs w:val="28"/>
        </w:rPr>
        <w:t>Determina il criterio per misurare la qualità di una divisione.</w:t>
      </w:r>
    </w:p>
    <w:p w14:paraId="1D73DC00" w14:textId="53150D84" w:rsidR="004B590B" w:rsidRDefault="004B590B" w:rsidP="00667F7E">
      <w:pPr>
        <w:rPr>
          <w:b/>
          <w:bCs/>
          <w:color w:val="FF0000"/>
          <w:sz w:val="28"/>
          <w:szCs w:val="28"/>
          <w:lang w:val="it-IT"/>
        </w:rPr>
      </w:pPr>
      <w:r w:rsidRPr="004B590B">
        <w:rPr>
          <w:b/>
          <w:bCs/>
          <w:color w:val="FF0000"/>
          <w:sz w:val="28"/>
          <w:szCs w:val="28"/>
          <w:lang w:val="it-IT"/>
        </w:rPr>
        <w:t>Random Forest</w:t>
      </w:r>
    </w:p>
    <w:p w14:paraId="4791101E" w14:textId="584BC062" w:rsidR="004B590B" w:rsidRPr="00E513AD" w:rsidRDefault="004B590B" w:rsidP="00667F7E">
      <w:pPr>
        <w:rPr>
          <w:sz w:val="28"/>
          <w:szCs w:val="28"/>
          <w:lang w:val="it-IT"/>
        </w:rPr>
      </w:pPr>
      <w:r w:rsidRPr="004B590B">
        <w:rPr>
          <w:b/>
          <w:bCs/>
          <w:sz w:val="28"/>
          <w:szCs w:val="28"/>
          <w:lang w:val="it-IT"/>
        </w:rPr>
        <w:t>n_estimators</w:t>
      </w:r>
      <w:r w:rsidRPr="004B590B">
        <w:rPr>
          <w:sz w:val="28"/>
          <w:szCs w:val="28"/>
          <w:lang w:val="it-IT"/>
        </w:rPr>
        <w:t xml:space="preserve">: Indica il numero di alberi da costruire nel modello. </w:t>
      </w:r>
      <w:r>
        <w:rPr>
          <w:sz w:val="28"/>
          <w:szCs w:val="28"/>
          <w:lang w:val="it-IT"/>
        </w:rPr>
        <w:br/>
        <w:t xml:space="preserve">Un </w:t>
      </w:r>
      <w:r w:rsidRPr="004B590B">
        <w:rPr>
          <w:sz w:val="28"/>
          <w:szCs w:val="28"/>
          <w:lang w:val="it-IT"/>
        </w:rPr>
        <w:t>valore troppo alto può portare a tempi di addestramento elevati senza miglioramenti significativi</w:t>
      </w:r>
    </w:p>
    <w:p w14:paraId="6E38EE50" w14:textId="191B77FD" w:rsidR="004B590B" w:rsidRPr="004B590B" w:rsidRDefault="004B590B" w:rsidP="00667F7E">
      <w:pPr>
        <w:rPr>
          <w:b/>
          <w:bCs/>
          <w:color w:val="FF0000"/>
          <w:sz w:val="28"/>
          <w:szCs w:val="28"/>
          <w:lang w:val="it-IT"/>
        </w:rPr>
      </w:pPr>
      <w:r w:rsidRPr="004B590B">
        <w:rPr>
          <w:b/>
          <w:bCs/>
          <w:color w:val="FF0000"/>
          <w:sz w:val="28"/>
          <w:szCs w:val="28"/>
          <w:lang w:val="it-IT"/>
        </w:rPr>
        <w:t>Regressione Logistica</w:t>
      </w:r>
    </w:p>
    <w:p w14:paraId="37750027" w14:textId="21FD5E6D" w:rsidR="00E513AD" w:rsidRPr="00E513AD" w:rsidRDefault="00E513AD" w:rsidP="00E513AD">
      <w:pPr>
        <w:rPr>
          <w:sz w:val="28"/>
          <w:szCs w:val="28"/>
          <w:lang w:val="it-IT"/>
        </w:rPr>
      </w:pPr>
      <w:r w:rsidRPr="00E513AD">
        <w:rPr>
          <w:sz w:val="28"/>
          <w:szCs w:val="28"/>
          <w:lang w:val="it-IT"/>
        </w:rPr>
        <w:t xml:space="preserve"> </w:t>
      </w:r>
      <w:r w:rsidRPr="00E513AD">
        <w:rPr>
          <w:b/>
          <w:bCs/>
          <w:sz w:val="28"/>
          <w:szCs w:val="28"/>
          <w:lang w:val="it-IT"/>
        </w:rPr>
        <w:t>C</w:t>
      </w:r>
      <w:r w:rsidRPr="00E513AD">
        <w:rPr>
          <w:sz w:val="28"/>
          <w:szCs w:val="28"/>
          <w:lang w:val="it-IT"/>
        </w:rPr>
        <w:t>: È il parametro di regolarizzazione. Un valore più piccolo di C significa una maggiore regolarizzazione (penalizzazione dei coefficienti del modello), mentre un valore più grande di C riduce la regolarizzazione, lasciando che il modello si adatti meglio ai dati. Un buon valore di C aiuta a evitare l'overfitting e a migliorare la generalizzazione.</w:t>
      </w:r>
    </w:p>
    <w:p w14:paraId="1E93B7DB" w14:textId="38F0427E" w:rsidR="00E513AD" w:rsidRPr="00E513AD" w:rsidRDefault="00E513AD" w:rsidP="00E513AD">
      <w:pPr>
        <w:rPr>
          <w:sz w:val="28"/>
          <w:szCs w:val="28"/>
          <w:lang w:val="it-IT"/>
        </w:rPr>
      </w:pPr>
      <w:r w:rsidRPr="00E513AD">
        <w:rPr>
          <w:b/>
          <w:bCs/>
          <w:sz w:val="28"/>
          <w:szCs w:val="28"/>
          <w:lang w:val="it-IT"/>
        </w:rPr>
        <w:t>solver</w:t>
      </w:r>
      <w:r w:rsidRPr="00E513AD">
        <w:rPr>
          <w:sz w:val="28"/>
          <w:szCs w:val="28"/>
          <w:lang w:val="it-IT"/>
        </w:rPr>
        <w:t>: Specifica l'algoritmo utilizzato per ottimizzare i coefficienti della regressione logistica</w:t>
      </w:r>
    </w:p>
    <w:p w14:paraId="79C90F1C" w14:textId="3071B9EE" w:rsidR="00E513AD" w:rsidRDefault="00E513AD" w:rsidP="00E513AD">
      <w:pPr>
        <w:rPr>
          <w:sz w:val="28"/>
          <w:szCs w:val="28"/>
          <w:lang w:val="it-IT"/>
        </w:rPr>
      </w:pPr>
      <w:r w:rsidRPr="00E513AD">
        <w:rPr>
          <w:b/>
          <w:bCs/>
          <w:sz w:val="28"/>
          <w:szCs w:val="28"/>
          <w:lang w:val="it-IT"/>
        </w:rPr>
        <w:t>penalty</w:t>
      </w:r>
      <w:r w:rsidRPr="00E513AD">
        <w:rPr>
          <w:sz w:val="28"/>
          <w:szCs w:val="28"/>
          <w:lang w:val="it-IT"/>
        </w:rPr>
        <w:t>: Tipo di regolarizzazione da applicare ai coefficienti della regressione logistica</w:t>
      </w:r>
      <w:r>
        <w:rPr>
          <w:sz w:val="28"/>
          <w:szCs w:val="28"/>
          <w:lang w:val="it-IT"/>
        </w:rPr>
        <w:t xml:space="preserve"> </w:t>
      </w:r>
      <w:r w:rsidRPr="00E513AD">
        <w:rPr>
          <w:sz w:val="28"/>
          <w:szCs w:val="28"/>
          <w:lang w:val="it-IT"/>
        </w:rPr>
        <w:t>per prevenire l'overfitting</w:t>
      </w:r>
    </w:p>
    <w:p w14:paraId="1F006A7B" w14:textId="77777777" w:rsidR="003325A2" w:rsidRDefault="003325A2" w:rsidP="00E513AD">
      <w:pPr>
        <w:rPr>
          <w:sz w:val="28"/>
          <w:szCs w:val="28"/>
          <w:lang w:val="it-IT"/>
        </w:rPr>
      </w:pPr>
    </w:p>
    <w:p w14:paraId="5472F77B" w14:textId="2F816EF6" w:rsidR="003325A2" w:rsidRDefault="004B5533" w:rsidP="00E513AD">
      <w:pPr>
        <w:rPr>
          <w:sz w:val="28"/>
          <w:szCs w:val="28"/>
        </w:rPr>
      </w:pPr>
      <w:r w:rsidRPr="004B5533">
        <w:rPr>
          <w:sz w:val="28"/>
          <w:szCs w:val="28"/>
          <w:lang w:val="it-IT"/>
        </w:rPr>
        <w:t xml:space="preserve">Nel progetto è stata utilizzata la tecnica </w:t>
      </w:r>
      <w:r w:rsidRPr="004B5533">
        <w:rPr>
          <w:b/>
          <w:bCs/>
          <w:sz w:val="28"/>
          <w:szCs w:val="28"/>
          <w:lang w:val="it-IT"/>
        </w:rPr>
        <w:t>Grid Search</w:t>
      </w:r>
      <w:r w:rsidRPr="004B5533">
        <w:rPr>
          <w:sz w:val="28"/>
          <w:szCs w:val="28"/>
          <w:lang w:val="it-IT"/>
        </w:rPr>
        <w:t xml:space="preserve"> in combinazione con la </w:t>
      </w:r>
      <w:r w:rsidRPr="004B5533">
        <w:rPr>
          <w:b/>
          <w:bCs/>
          <w:sz w:val="28"/>
          <w:szCs w:val="28"/>
          <w:lang w:val="it-IT"/>
        </w:rPr>
        <w:t>K-Fold</w:t>
      </w:r>
      <w:r w:rsidRPr="004B5533">
        <w:rPr>
          <w:sz w:val="28"/>
          <w:szCs w:val="28"/>
          <w:lang w:val="it-IT"/>
        </w:rPr>
        <w:t xml:space="preserve"> CrossValidation</w:t>
      </w:r>
      <w:r>
        <w:rPr>
          <w:sz w:val="28"/>
          <w:szCs w:val="28"/>
          <w:lang w:val="it-IT"/>
        </w:rPr>
        <w:t>:</w:t>
      </w:r>
      <w:r w:rsidRPr="004B5533">
        <w:rPr>
          <w:sz w:val="28"/>
          <w:szCs w:val="28"/>
          <w:lang w:val="it-IT"/>
        </w:rPr>
        <w:t xml:space="preserve"> la </w:t>
      </w:r>
      <w:r w:rsidRPr="004B5533">
        <w:rPr>
          <w:sz w:val="28"/>
          <w:szCs w:val="28"/>
        </w:rPr>
        <w:t xml:space="preserve">Grid Search esplora tutte le combinazioni di iperparametri specificate </w:t>
      </w:r>
      <w:r>
        <w:rPr>
          <w:sz w:val="28"/>
          <w:szCs w:val="28"/>
        </w:rPr>
        <w:t xml:space="preserve">nella “griglia” </w:t>
      </w:r>
      <w:r w:rsidRPr="004B5533">
        <w:rPr>
          <w:sz w:val="28"/>
          <w:szCs w:val="28"/>
        </w:rPr>
        <w:t>per trovare quella che ottimizza la performance de</w:t>
      </w:r>
      <w:r>
        <w:rPr>
          <w:sz w:val="28"/>
          <w:szCs w:val="28"/>
        </w:rPr>
        <w:t>l modello considerato</w:t>
      </w:r>
    </w:p>
    <w:p w14:paraId="3FA43D90" w14:textId="525DB4FB" w:rsidR="004B5533" w:rsidRPr="004B5533" w:rsidRDefault="004B5533" w:rsidP="00E513AD">
      <w:pPr>
        <w:rPr>
          <w:sz w:val="28"/>
          <w:szCs w:val="28"/>
          <w:lang w:val="it-IT"/>
        </w:rPr>
      </w:pPr>
      <w:r w:rsidRPr="004B5533">
        <w:rPr>
          <w:sz w:val="28"/>
          <w:szCs w:val="28"/>
        </w:rPr>
        <w:t xml:space="preserve">La K-Fold Cross Validation (K=5) </w:t>
      </w:r>
      <w:r w:rsidR="00962B50">
        <w:rPr>
          <w:sz w:val="28"/>
          <w:szCs w:val="28"/>
        </w:rPr>
        <w:t>allena il modello e</w:t>
      </w:r>
      <w:r w:rsidRPr="004B5533">
        <w:rPr>
          <w:sz w:val="28"/>
          <w:szCs w:val="28"/>
        </w:rPr>
        <w:t xml:space="preserve"> valuta ciascuna combinazione, restituendo </w:t>
      </w:r>
      <w:r>
        <w:rPr>
          <w:sz w:val="28"/>
          <w:szCs w:val="28"/>
        </w:rPr>
        <w:t xml:space="preserve">dati sulle performance generali e </w:t>
      </w:r>
      <w:r w:rsidRPr="004B5533">
        <w:rPr>
          <w:sz w:val="28"/>
          <w:szCs w:val="28"/>
        </w:rPr>
        <w:t>la media delle performance sui fold</w:t>
      </w:r>
    </w:p>
    <w:p w14:paraId="52D28C75" w14:textId="7662362A" w:rsidR="00962B50" w:rsidRPr="00962B50" w:rsidRDefault="00962B50" w:rsidP="00962B50">
      <w:pPr>
        <w:rPr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K-Fold CV</w:t>
      </w:r>
    </w:p>
    <w:p w14:paraId="72633559" w14:textId="6580EE92" w:rsidR="00962B50" w:rsidRPr="00962B50" w:rsidRDefault="00962B50" w:rsidP="00962B50">
      <w:pPr>
        <w:numPr>
          <w:ilvl w:val="0"/>
          <w:numId w:val="19"/>
        </w:numPr>
        <w:rPr>
          <w:sz w:val="28"/>
          <w:szCs w:val="28"/>
          <w:lang w:val="it-IT"/>
        </w:rPr>
      </w:pPr>
      <w:r w:rsidRPr="00962B50">
        <w:rPr>
          <w:sz w:val="28"/>
          <w:szCs w:val="28"/>
          <w:lang w:val="it-IT"/>
        </w:rPr>
        <w:t>I dati vengono suddivisi in k sottoinsiemi (folds)</w:t>
      </w:r>
    </w:p>
    <w:p w14:paraId="63029728" w14:textId="67D80692" w:rsidR="00962B50" w:rsidRPr="00962B50" w:rsidRDefault="00962B50" w:rsidP="00962B50">
      <w:pPr>
        <w:numPr>
          <w:ilvl w:val="0"/>
          <w:numId w:val="19"/>
        </w:numPr>
        <w:rPr>
          <w:sz w:val="28"/>
          <w:szCs w:val="28"/>
          <w:lang w:val="it-IT"/>
        </w:rPr>
      </w:pPr>
      <w:r w:rsidRPr="00962B50">
        <w:rPr>
          <w:sz w:val="28"/>
          <w:szCs w:val="28"/>
          <w:lang w:val="it-IT"/>
        </w:rPr>
        <w:t>Per ogni iterazione, un fold viene utilizzato per la validazione, mentre i restanti k-1 folds servono per l'addestramento</w:t>
      </w:r>
    </w:p>
    <w:p w14:paraId="756DD53C" w14:textId="786578CB" w:rsidR="00962B50" w:rsidRPr="00962B50" w:rsidRDefault="00962B50" w:rsidP="00962B50">
      <w:pPr>
        <w:numPr>
          <w:ilvl w:val="0"/>
          <w:numId w:val="19"/>
        </w:numPr>
        <w:rPr>
          <w:sz w:val="28"/>
          <w:szCs w:val="28"/>
          <w:lang w:val="it-IT"/>
        </w:rPr>
      </w:pPr>
      <w:r w:rsidRPr="00962B50">
        <w:rPr>
          <w:sz w:val="28"/>
          <w:szCs w:val="28"/>
          <w:lang w:val="it-IT"/>
        </w:rPr>
        <w:t>Questo processo si ripete k volte, e alla fine si calcola la media delle metriche per stimare le prestazioni del modello</w:t>
      </w:r>
    </w:p>
    <w:p w14:paraId="119A5ABB" w14:textId="19D1A685" w:rsidR="00962B50" w:rsidRPr="00962B50" w:rsidRDefault="00962B50" w:rsidP="00962B50">
      <w:pPr>
        <w:rPr>
          <w:sz w:val="28"/>
          <w:szCs w:val="28"/>
          <w:lang w:val="it-IT"/>
        </w:rPr>
      </w:pPr>
      <w:r w:rsidRPr="00962B50">
        <w:rPr>
          <w:b/>
          <w:bCs/>
          <w:sz w:val="28"/>
          <w:szCs w:val="28"/>
          <w:lang w:val="it-IT"/>
        </w:rPr>
        <w:t>Grid Search</w:t>
      </w:r>
    </w:p>
    <w:p w14:paraId="69977C31" w14:textId="7FBC5F67" w:rsidR="00962B50" w:rsidRPr="00962B50" w:rsidRDefault="00962B50" w:rsidP="00962B50">
      <w:pPr>
        <w:numPr>
          <w:ilvl w:val="0"/>
          <w:numId w:val="20"/>
        </w:numPr>
        <w:rPr>
          <w:sz w:val="28"/>
          <w:szCs w:val="28"/>
          <w:lang w:val="it-IT"/>
        </w:rPr>
      </w:pPr>
      <w:r w:rsidRPr="00962B50">
        <w:rPr>
          <w:sz w:val="28"/>
          <w:szCs w:val="28"/>
          <w:lang w:val="it-IT"/>
        </w:rPr>
        <w:t>È una ricerca esaustiva di combinazioni di iperparametri predefiniti</w:t>
      </w:r>
    </w:p>
    <w:p w14:paraId="73844FD8" w14:textId="15BFF23A" w:rsidR="00962B50" w:rsidRPr="00962B50" w:rsidRDefault="00962B50" w:rsidP="00962B50">
      <w:pPr>
        <w:numPr>
          <w:ilvl w:val="0"/>
          <w:numId w:val="20"/>
        </w:numPr>
        <w:rPr>
          <w:sz w:val="28"/>
          <w:szCs w:val="28"/>
          <w:lang w:val="it-IT"/>
        </w:rPr>
      </w:pPr>
      <w:r w:rsidRPr="00962B50">
        <w:rPr>
          <w:sz w:val="28"/>
          <w:szCs w:val="28"/>
          <w:lang w:val="it-IT"/>
        </w:rPr>
        <w:t>Prova tutte le possibili configurazioni e sceglie quella con la miglior performance (in genere basata sull'accuracy o un'altra metrica)</w:t>
      </w:r>
    </w:p>
    <w:p w14:paraId="35F80ED3" w14:textId="1E4D4795" w:rsidR="00962B50" w:rsidRPr="00962B50" w:rsidRDefault="00962B50" w:rsidP="00962B50">
      <w:pPr>
        <w:numPr>
          <w:ilvl w:val="0"/>
          <w:numId w:val="20"/>
        </w:numPr>
        <w:rPr>
          <w:sz w:val="28"/>
          <w:szCs w:val="28"/>
          <w:lang w:val="it-IT"/>
        </w:rPr>
      </w:pPr>
      <w:r w:rsidRPr="00962B50">
        <w:rPr>
          <w:sz w:val="28"/>
          <w:szCs w:val="28"/>
          <w:lang w:val="it-IT"/>
        </w:rPr>
        <w:t>Ogni combinazione di iperparametri viene valutata usando Cross-Validation k-Fold per garantire che il modello sia robusto</w:t>
      </w:r>
    </w:p>
    <w:p w14:paraId="61EE8301" w14:textId="77777777" w:rsidR="004B590B" w:rsidRDefault="004B590B" w:rsidP="00667F7E">
      <w:pPr>
        <w:rPr>
          <w:sz w:val="28"/>
          <w:szCs w:val="28"/>
        </w:rPr>
      </w:pPr>
    </w:p>
    <w:p w14:paraId="688ECD27" w14:textId="77777777" w:rsidR="008758FA" w:rsidRPr="008758FA" w:rsidRDefault="008758FA" w:rsidP="00667F7E">
      <w:pPr>
        <w:rPr>
          <w:sz w:val="28"/>
          <w:szCs w:val="28"/>
          <w:u w:val="single"/>
        </w:rPr>
      </w:pPr>
    </w:p>
    <w:p w14:paraId="6ADB99EF" w14:textId="77777777" w:rsidR="00846C80" w:rsidRDefault="00846C80" w:rsidP="00667F7E">
      <w:pPr>
        <w:rPr>
          <w:b/>
          <w:bCs/>
          <w:sz w:val="28"/>
          <w:szCs w:val="28"/>
          <w:lang w:val="it-IT"/>
        </w:rPr>
      </w:pPr>
    </w:p>
    <w:p w14:paraId="7816DEAA" w14:textId="7FDD346D" w:rsidR="00962B50" w:rsidRDefault="00962B50" w:rsidP="00667F7E">
      <w:pPr>
        <w:rPr>
          <w:sz w:val="28"/>
          <w:szCs w:val="28"/>
          <w:lang w:val="it-IT"/>
        </w:rPr>
      </w:pPr>
      <w:r>
        <w:rPr>
          <w:b/>
          <w:bCs/>
          <w:sz w:val="36"/>
          <w:szCs w:val="36"/>
          <w:lang w:val="it-IT"/>
        </w:rPr>
        <w:t>Metriche di Valutazione</w:t>
      </w:r>
      <w:r w:rsidR="00B26A31">
        <w:rPr>
          <w:b/>
          <w:bCs/>
          <w:sz w:val="36"/>
          <w:szCs w:val="36"/>
          <w:lang w:val="it-IT"/>
        </w:rPr>
        <w:t xml:space="preserve"> e Valori Restituiti</w:t>
      </w:r>
      <w:r>
        <w:rPr>
          <w:b/>
          <w:bCs/>
          <w:sz w:val="36"/>
          <w:szCs w:val="36"/>
          <w:lang w:val="it-IT"/>
        </w:rPr>
        <w:br/>
      </w:r>
      <w:r>
        <w:rPr>
          <w:sz w:val="28"/>
          <w:szCs w:val="28"/>
          <w:lang w:val="it-IT"/>
        </w:rPr>
        <w:t>Le metriche per la valutazione in questo caso sono:</w:t>
      </w:r>
    </w:p>
    <w:p w14:paraId="13B2ACA7" w14:textId="12A49A61" w:rsidR="00962B50" w:rsidRPr="00962B50" w:rsidRDefault="00962B50" w:rsidP="00962B50">
      <w:pPr>
        <w:rPr>
          <w:sz w:val="28"/>
          <w:szCs w:val="28"/>
          <w:lang w:val="it-IT"/>
        </w:rPr>
      </w:pPr>
      <w:r w:rsidRPr="00962B50">
        <w:rPr>
          <w:sz w:val="28"/>
          <w:szCs w:val="28"/>
          <w:u w:val="single"/>
          <w:lang w:val="it-IT"/>
        </w:rPr>
        <w:t>Accuracy</w:t>
      </w:r>
      <w:r>
        <w:rPr>
          <w:sz w:val="28"/>
          <w:szCs w:val="28"/>
          <w:lang w:val="it-IT"/>
        </w:rPr>
        <w:t xml:space="preserve">: </w:t>
      </w:r>
      <w:r w:rsidRPr="00962B50">
        <w:rPr>
          <w:sz w:val="28"/>
          <w:szCs w:val="28"/>
        </w:rPr>
        <w:t>È la percentuale di previsioni corrette sul totale delle osservazioni</w:t>
      </w:r>
    </w:p>
    <w:p w14:paraId="489638D7" w14:textId="0F42A870" w:rsidR="00962B50" w:rsidRPr="00962B50" w:rsidRDefault="00962B50" w:rsidP="00962B50">
      <w:pPr>
        <w:rPr>
          <w:sz w:val="28"/>
          <w:szCs w:val="28"/>
          <w:lang w:val="it-IT"/>
        </w:rPr>
      </w:pPr>
      <w:r w:rsidRPr="00962B50">
        <w:rPr>
          <w:sz w:val="28"/>
          <w:szCs w:val="28"/>
          <w:u w:val="single"/>
          <w:lang w:val="it-IT"/>
        </w:rPr>
        <w:t>F1-score Macro</w:t>
      </w:r>
      <w:r w:rsidRPr="00962B50">
        <w:rPr>
          <w:sz w:val="28"/>
          <w:szCs w:val="28"/>
          <w:lang w:val="it-IT"/>
        </w:rPr>
        <w:t>:</w:t>
      </w:r>
      <w:r>
        <w:rPr>
          <w:sz w:val="28"/>
          <w:szCs w:val="28"/>
          <w:lang w:val="it-IT"/>
        </w:rPr>
        <w:t xml:space="preserve"> </w:t>
      </w:r>
      <w:r w:rsidR="001875DE" w:rsidRPr="001875DE">
        <w:rPr>
          <w:sz w:val="28"/>
          <w:szCs w:val="28"/>
        </w:rPr>
        <w:t xml:space="preserve">L’F1-score è una metrica che bilancia </w:t>
      </w:r>
      <w:r w:rsidR="001875DE" w:rsidRPr="001875DE">
        <w:rPr>
          <w:sz w:val="28"/>
          <w:szCs w:val="28"/>
          <w:u w:val="single"/>
        </w:rPr>
        <w:t>Precision</w:t>
      </w:r>
      <w:r w:rsidR="001875DE" w:rsidRPr="001875DE">
        <w:rPr>
          <w:sz w:val="28"/>
          <w:szCs w:val="28"/>
        </w:rPr>
        <w:t xml:space="preserve"> e </w:t>
      </w:r>
      <w:r w:rsidR="001875DE" w:rsidRPr="001875DE">
        <w:rPr>
          <w:sz w:val="28"/>
          <w:szCs w:val="28"/>
          <w:u w:val="single"/>
        </w:rPr>
        <w:t xml:space="preserve">Recall </w:t>
      </w:r>
      <w:r w:rsidR="001875DE" w:rsidRPr="001875DE">
        <w:rPr>
          <w:sz w:val="28"/>
          <w:szCs w:val="28"/>
        </w:rPr>
        <w:t>attraverso la loro media armonica.</w:t>
      </w:r>
      <w:r w:rsidR="001875DE" w:rsidRPr="001875DE">
        <w:rPr>
          <w:sz w:val="28"/>
          <w:szCs w:val="28"/>
        </w:rPr>
        <w:br/>
        <w:t>La variante Macro calcola l'F1-score per ogni classe e poi ne fa la media non pesata</w:t>
      </w:r>
    </w:p>
    <w:p w14:paraId="474DFB1D" w14:textId="15A758FC" w:rsidR="001875DE" w:rsidRPr="001875DE" w:rsidRDefault="00962B50" w:rsidP="00962B50">
      <w:pPr>
        <w:rPr>
          <w:sz w:val="28"/>
          <w:szCs w:val="28"/>
        </w:rPr>
      </w:pPr>
      <w:r w:rsidRPr="00962B50">
        <w:rPr>
          <w:sz w:val="28"/>
          <w:szCs w:val="28"/>
          <w:u w:val="single"/>
          <w:lang w:val="it-IT"/>
        </w:rPr>
        <w:t>Precision Macro</w:t>
      </w:r>
      <w:r w:rsidRPr="00962B50">
        <w:rPr>
          <w:sz w:val="28"/>
          <w:szCs w:val="28"/>
          <w:lang w:val="it-IT"/>
        </w:rPr>
        <w:t xml:space="preserve">: </w:t>
      </w:r>
      <w:r w:rsidR="001875DE" w:rsidRPr="001875DE">
        <w:rPr>
          <w:sz w:val="28"/>
          <w:szCs w:val="28"/>
        </w:rPr>
        <w:t>La Precision misura quanti degli esempi predetti come positivi sono effettivamente positivi</w:t>
      </w:r>
    </w:p>
    <w:p w14:paraId="58A6E3BC" w14:textId="77777777" w:rsidR="000040CA" w:rsidRDefault="00962B50" w:rsidP="000040CA">
      <w:pPr>
        <w:rPr>
          <w:sz w:val="28"/>
          <w:szCs w:val="28"/>
          <w:u w:val="single"/>
          <w:lang w:val="it-IT"/>
        </w:rPr>
      </w:pPr>
      <w:r w:rsidRPr="00962B50">
        <w:rPr>
          <w:sz w:val="28"/>
          <w:szCs w:val="28"/>
          <w:u w:val="single"/>
          <w:lang w:val="it-IT"/>
        </w:rPr>
        <w:t>Recall Macro</w:t>
      </w:r>
      <w:r w:rsidRPr="00962B50">
        <w:rPr>
          <w:sz w:val="28"/>
          <w:szCs w:val="28"/>
          <w:lang w:val="it-IT"/>
        </w:rPr>
        <w:t xml:space="preserve">: </w:t>
      </w:r>
      <w:r w:rsidR="000040CA">
        <w:rPr>
          <w:sz w:val="28"/>
          <w:szCs w:val="28"/>
        </w:rPr>
        <w:t>M</w:t>
      </w:r>
      <w:r w:rsidR="000040CA" w:rsidRPr="000040CA">
        <w:rPr>
          <w:sz w:val="28"/>
          <w:szCs w:val="28"/>
        </w:rPr>
        <w:t>isura quanti dei veri esempi positivi sono stati effettivamente identificati</w:t>
      </w:r>
    </w:p>
    <w:p w14:paraId="3C9C437A" w14:textId="77777777" w:rsidR="000040CA" w:rsidRDefault="000040CA" w:rsidP="000040CA">
      <w:pPr>
        <w:rPr>
          <w:sz w:val="28"/>
          <w:szCs w:val="28"/>
          <w:u w:val="single"/>
          <w:lang w:val="it-IT"/>
        </w:rPr>
      </w:pPr>
    </w:p>
    <w:p w14:paraId="417BD2D2" w14:textId="64BE3E98" w:rsidR="000040CA" w:rsidRDefault="000040CA" w:rsidP="000040CA">
      <w:pPr>
        <w:rPr>
          <w:b/>
          <w:bCs/>
          <w:color w:val="4BACC6" w:themeColor="accent5"/>
          <w:sz w:val="28"/>
          <w:szCs w:val="28"/>
          <w:lang w:val="it-IT"/>
        </w:rPr>
      </w:pPr>
      <w:r w:rsidRPr="000040CA">
        <w:rPr>
          <w:b/>
          <w:bCs/>
          <w:color w:val="4BACC6" w:themeColor="accent5"/>
          <w:sz w:val="28"/>
          <w:szCs w:val="28"/>
          <w:lang w:val="it-IT"/>
        </w:rPr>
        <w:t>Alber</w:t>
      </w:r>
      <w:r w:rsidR="00F541DE">
        <w:rPr>
          <w:b/>
          <w:bCs/>
          <w:color w:val="4BACC6" w:themeColor="accent5"/>
          <w:sz w:val="28"/>
          <w:szCs w:val="28"/>
          <w:lang w:val="it-IT"/>
        </w:rPr>
        <w:t>i</w:t>
      </w:r>
      <w:r w:rsidRPr="000040CA">
        <w:rPr>
          <w:b/>
          <w:bCs/>
          <w:color w:val="4BACC6" w:themeColor="accent5"/>
          <w:sz w:val="28"/>
          <w:szCs w:val="28"/>
          <w:lang w:val="it-IT"/>
        </w:rPr>
        <w:t xml:space="preserve"> </w:t>
      </w:r>
      <w:r w:rsidR="00F541DE">
        <w:rPr>
          <w:b/>
          <w:bCs/>
          <w:color w:val="4BACC6" w:themeColor="accent5"/>
          <w:sz w:val="28"/>
          <w:szCs w:val="28"/>
          <w:lang w:val="it-IT"/>
        </w:rPr>
        <w:t>D</w:t>
      </w:r>
      <w:r w:rsidRPr="000040CA">
        <w:rPr>
          <w:b/>
          <w:bCs/>
          <w:color w:val="4BACC6" w:themeColor="accent5"/>
          <w:sz w:val="28"/>
          <w:szCs w:val="28"/>
          <w:lang w:val="it-IT"/>
        </w:rPr>
        <w:t>ecisional</w:t>
      </w:r>
      <w:r w:rsidR="00F541DE">
        <w:rPr>
          <w:b/>
          <w:bCs/>
          <w:color w:val="4BACC6" w:themeColor="accent5"/>
          <w:sz w:val="28"/>
          <w:szCs w:val="28"/>
          <w:lang w:val="it-IT"/>
        </w:rPr>
        <w:t>i</w:t>
      </w:r>
    </w:p>
    <w:p w14:paraId="14132DB2" w14:textId="77777777" w:rsidR="00F541DE" w:rsidRPr="000040CA" w:rsidRDefault="00F541DE" w:rsidP="000040CA">
      <w:pPr>
        <w:rPr>
          <w:sz w:val="28"/>
          <w:szCs w:val="28"/>
          <w:u w:val="single"/>
          <w:lang w:val="it-IT"/>
        </w:rPr>
      </w:pPr>
    </w:p>
    <w:tbl>
      <w:tblPr>
        <w:tblStyle w:val="Grigliatabella"/>
        <w:tblW w:w="9747" w:type="dxa"/>
        <w:tblLook w:val="04A0" w:firstRow="1" w:lastRow="0" w:firstColumn="1" w:lastColumn="0" w:noHBand="0" w:noVBand="1"/>
      </w:tblPr>
      <w:tblGrid>
        <w:gridCol w:w="1306"/>
        <w:gridCol w:w="1619"/>
        <w:gridCol w:w="2286"/>
        <w:gridCol w:w="2410"/>
        <w:gridCol w:w="2126"/>
      </w:tblGrid>
      <w:tr w:rsidR="000040CA" w14:paraId="0498290A" w14:textId="77777777" w:rsidTr="000040CA">
        <w:tc>
          <w:tcPr>
            <w:tcW w:w="1306" w:type="dxa"/>
          </w:tcPr>
          <w:p w14:paraId="450A2965" w14:textId="00BC2EAC" w:rsidR="000040CA" w:rsidRPr="00665A9E" w:rsidRDefault="000040CA" w:rsidP="000040C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19" w:type="dxa"/>
          </w:tcPr>
          <w:p w14:paraId="5B9A1D76" w14:textId="190DE4AB" w:rsidR="000040CA" w:rsidRPr="000040CA" w:rsidRDefault="000040CA" w:rsidP="000040CA">
            <w:pPr>
              <w:jc w:val="center"/>
              <w:rPr>
                <w:color w:val="FFFFFF" w:themeColor="background1"/>
                <w:sz w:val="28"/>
                <w:szCs w:val="28"/>
                <w:u w:val="single"/>
              </w:rPr>
            </w:pPr>
            <w:r w:rsidRPr="000040CA">
              <w:rPr>
                <w:sz w:val="28"/>
                <w:szCs w:val="28"/>
                <w:u w:val="single"/>
              </w:rPr>
              <w:t>Accuracy</w:t>
            </w:r>
          </w:p>
        </w:tc>
        <w:tc>
          <w:tcPr>
            <w:tcW w:w="2286" w:type="dxa"/>
          </w:tcPr>
          <w:p w14:paraId="4269171A" w14:textId="580779C2" w:rsidR="000040CA" w:rsidRDefault="000040CA" w:rsidP="000040CA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962B50">
              <w:rPr>
                <w:sz w:val="28"/>
                <w:szCs w:val="28"/>
                <w:u w:val="single"/>
                <w:lang w:val="it-IT"/>
              </w:rPr>
              <w:t>F1-score Macro</w:t>
            </w:r>
          </w:p>
        </w:tc>
        <w:tc>
          <w:tcPr>
            <w:tcW w:w="2410" w:type="dxa"/>
          </w:tcPr>
          <w:p w14:paraId="54A8151D" w14:textId="0611F167" w:rsidR="000040CA" w:rsidRDefault="000040CA" w:rsidP="000040CA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  <w:lang w:val="it-IT"/>
              </w:rPr>
              <w:t>Precision Macro</w:t>
            </w:r>
          </w:p>
        </w:tc>
        <w:tc>
          <w:tcPr>
            <w:tcW w:w="2126" w:type="dxa"/>
          </w:tcPr>
          <w:p w14:paraId="4F3EDD1D" w14:textId="7664E703" w:rsidR="000040CA" w:rsidRDefault="000040CA" w:rsidP="000040CA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  <w:lang w:val="it-IT"/>
              </w:rPr>
              <w:t>Recall Macro</w:t>
            </w:r>
          </w:p>
        </w:tc>
      </w:tr>
      <w:tr w:rsidR="000040CA" w14:paraId="42736584" w14:textId="77777777" w:rsidTr="0036122F">
        <w:tc>
          <w:tcPr>
            <w:tcW w:w="1306" w:type="dxa"/>
          </w:tcPr>
          <w:p w14:paraId="68CA8660" w14:textId="788A4465" w:rsidR="000040CA" w:rsidRPr="000040CA" w:rsidRDefault="000040CA" w:rsidP="000040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19" w:type="dxa"/>
          </w:tcPr>
          <w:p w14:paraId="5C6B16D5" w14:textId="3BC8D2EF" w:rsidR="000040CA" w:rsidRPr="0036122F" w:rsidRDefault="000040CA" w:rsidP="0036122F">
            <w:pPr>
              <w:jc w:val="center"/>
              <w:rPr>
                <w:color w:val="4BACC6" w:themeColor="accent5"/>
                <w:sz w:val="28"/>
                <w:szCs w:val="28"/>
              </w:rPr>
            </w:pPr>
            <w:r w:rsidRPr="0036122F">
              <w:rPr>
                <w:color w:val="4BACC6" w:themeColor="accent5"/>
                <w:sz w:val="28"/>
                <w:szCs w:val="28"/>
              </w:rPr>
              <w:t>0.7300</w:t>
            </w:r>
          </w:p>
        </w:tc>
        <w:tc>
          <w:tcPr>
            <w:tcW w:w="2286" w:type="dxa"/>
          </w:tcPr>
          <w:p w14:paraId="1357DE0C" w14:textId="7FB07960" w:rsidR="000040CA" w:rsidRPr="0036122F" w:rsidRDefault="0036122F" w:rsidP="0036122F">
            <w:pPr>
              <w:jc w:val="center"/>
              <w:rPr>
                <w:color w:val="4BACC6" w:themeColor="accent5"/>
                <w:sz w:val="28"/>
                <w:szCs w:val="28"/>
              </w:rPr>
            </w:pPr>
            <w:r w:rsidRPr="00665A9E">
              <w:rPr>
                <w:color w:val="4BACC6" w:themeColor="accent5"/>
                <w:sz w:val="28"/>
                <w:szCs w:val="28"/>
              </w:rPr>
              <w:t>0.7287</w:t>
            </w:r>
          </w:p>
        </w:tc>
        <w:tc>
          <w:tcPr>
            <w:tcW w:w="2410" w:type="dxa"/>
          </w:tcPr>
          <w:p w14:paraId="2CEE1EB8" w14:textId="4E69ABE1" w:rsidR="000040CA" w:rsidRPr="0036122F" w:rsidRDefault="0036122F" w:rsidP="0036122F">
            <w:pPr>
              <w:jc w:val="center"/>
              <w:rPr>
                <w:color w:val="4BACC6" w:themeColor="accent5"/>
                <w:sz w:val="28"/>
                <w:szCs w:val="28"/>
              </w:rPr>
            </w:pPr>
            <w:r w:rsidRPr="0036122F">
              <w:rPr>
                <w:color w:val="4BACC6" w:themeColor="accent5"/>
                <w:sz w:val="28"/>
                <w:szCs w:val="28"/>
              </w:rPr>
              <w:t>0.7321</w:t>
            </w:r>
          </w:p>
        </w:tc>
        <w:tc>
          <w:tcPr>
            <w:tcW w:w="2126" w:type="dxa"/>
          </w:tcPr>
          <w:p w14:paraId="461D40B3" w14:textId="1057C2A5" w:rsidR="000040CA" w:rsidRPr="0036122F" w:rsidRDefault="0036122F" w:rsidP="0036122F">
            <w:pPr>
              <w:jc w:val="center"/>
              <w:rPr>
                <w:color w:val="4BACC6" w:themeColor="accent5"/>
                <w:sz w:val="28"/>
                <w:szCs w:val="28"/>
              </w:rPr>
            </w:pPr>
            <w:r w:rsidRPr="0036122F">
              <w:rPr>
                <w:color w:val="4BACC6" w:themeColor="accent5"/>
                <w:sz w:val="28"/>
                <w:szCs w:val="28"/>
              </w:rPr>
              <w:t>0.7289</w:t>
            </w:r>
          </w:p>
        </w:tc>
      </w:tr>
      <w:tr w:rsidR="000040CA" w14:paraId="256AFFA7" w14:textId="77777777" w:rsidTr="000040CA">
        <w:tc>
          <w:tcPr>
            <w:tcW w:w="1306" w:type="dxa"/>
          </w:tcPr>
          <w:p w14:paraId="4A416277" w14:textId="47D0B312" w:rsidR="000040CA" w:rsidRDefault="000040CA" w:rsidP="000040CA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619" w:type="dxa"/>
          </w:tcPr>
          <w:p w14:paraId="600A606D" w14:textId="70E6F671" w:rsidR="000040CA" w:rsidRPr="0036122F" w:rsidRDefault="000040CA" w:rsidP="0036122F">
            <w:pPr>
              <w:jc w:val="center"/>
              <w:rPr>
                <w:color w:val="4BACC6" w:themeColor="accent5"/>
                <w:sz w:val="28"/>
                <w:szCs w:val="28"/>
              </w:rPr>
            </w:pPr>
            <w:r w:rsidRPr="0036122F">
              <w:rPr>
                <w:color w:val="4BACC6" w:themeColor="accent5"/>
                <w:sz w:val="28"/>
                <w:szCs w:val="28"/>
              </w:rPr>
              <w:t>0.8200</w:t>
            </w:r>
          </w:p>
        </w:tc>
        <w:tc>
          <w:tcPr>
            <w:tcW w:w="2286" w:type="dxa"/>
          </w:tcPr>
          <w:p w14:paraId="09222FE2" w14:textId="632D3ADF" w:rsidR="000040CA" w:rsidRPr="0036122F" w:rsidRDefault="0036122F" w:rsidP="0036122F">
            <w:pPr>
              <w:jc w:val="center"/>
              <w:rPr>
                <w:color w:val="4BACC6" w:themeColor="accent5"/>
                <w:sz w:val="28"/>
                <w:szCs w:val="28"/>
              </w:rPr>
            </w:pPr>
            <w:r w:rsidRPr="0036122F">
              <w:rPr>
                <w:color w:val="4BACC6" w:themeColor="accent5"/>
                <w:sz w:val="28"/>
                <w:szCs w:val="28"/>
              </w:rPr>
              <w:t>0.8193</w:t>
            </w:r>
          </w:p>
        </w:tc>
        <w:tc>
          <w:tcPr>
            <w:tcW w:w="2410" w:type="dxa"/>
          </w:tcPr>
          <w:p w14:paraId="7F93B55C" w14:textId="6B2A09F6" w:rsidR="000040CA" w:rsidRPr="0036122F" w:rsidRDefault="0036122F" w:rsidP="0036122F">
            <w:pPr>
              <w:jc w:val="center"/>
              <w:rPr>
                <w:color w:val="4BACC6" w:themeColor="accent5"/>
                <w:sz w:val="28"/>
                <w:szCs w:val="28"/>
              </w:rPr>
            </w:pPr>
            <w:r w:rsidRPr="0036122F">
              <w:rPr>
                <w:color w:val="4BACC6" w:themeColor="accent5"/>
                <w:sz w:val="28"/>
                <w:szCs w:val="28"/>
              </w:rPr>
              <w:t>0.8222</w:t>
            </w:r>
          </w:p>
        </w:tc>
        <w:tc>
          <w:tcPr>
            <w:tcW w:w="2126" w:type="dxa"/>
          </w:tcPr>
          <w:p w14:paraId="60A17678" w14:textId="41033A34" w:rsidR="000040CA" w:rsidRPr="0036122F" w:rsidRDefault="0036122F" w:rsidP="0036122F">
            <w:pPr>
              <w:jc w:val="center"/>
              <w:rPr>
                <w:color w:val="4BACC6" w:themeColor="accent5"/>
                <w:sz w:val="28"/>
                <w:szCs w:val="28"/>
              </w:rPr>
            </w:pPr>
            <w:r w:rsidRPr="0036122F">
              <w:rPr>
                <w:color w:val="4BACC6" w:themeColor="accent5"/>
                <w:sz w:val="28"/>
                <w:szCs w:val="28"/>
              </w:rPr>
              <w:t>0.8191</w:t>
            </w:r>
          </w:p>
        </w:tc>
      </w:tr>
      <w:tr w:rsidR="000040CA" w14:paraId="0EBBD548" w14:textId="77777777" w:rsidTr="000040CA">
        <w:tc>
          <w:tcPr>
            <w:tcW w:w="1306" w:type="dxa"/>
          </w:tcPr>
          <w:p w14:paraId="326C39E5" w14:textId="4064DABE" w:rsidR="000040CA" w:rsidRDefault="000040CA" w:rsidP="000040CA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619" w:type="dxa"/>
          </w:tcPr>
          <w:p w14:paraId="14DE7DF7" w14:textId="1BA7142B" w:rsidR="000040CA" w:rsidRPr="0036122F" w:rsidRDefault="000040CA" w:rsidP="0036122F">
            <w:pPr>
              <w:jc w:val="center"/>
              <w:rPr>
                <w:color w:val="4BACC6" w:themeColor="accent5"/>
                <w:sz w:val="28"/>
                <w:szCs w:val="28"/>
              </w:rPr>
            </w:pPr>
            <w:r w:rsidRPr="0036122F">
              <w:rPr>
                <w:color w:val="4BACC6" w:themeColor="accent5"/>
                <w:sz w:val="28"/>
                <w:szCs w:val="28"/>
              </w:rPr>
              <w:t>0.7000</w:t>
            </w:r>
          </w:p>
        </w:tc>
        <w:tc>
          <w:tcPr>
            <w:tcW w:w="2286" w:type="dxa"/>
          </w:tcPr>
          <w:p w14:paraId="36932D78" w14:textId="63E00E38" w:rsidR="000040CA" w:rsidRPr="0036122F" w:rsidRDefault="0036122F" w:rsidP="0036122F">
            <w:pPr>
              <w:jc w:val="center"/>
              <w:rPr>
                <w:color w:val="4BACC6" w:themeColor="accent5"/>
                <w:sz w:val="28"/>
                <w:szCs w:val="28"/>
              </w:rPr>
            </w:pPr>
            <w:r w:rsidRPr="0036122F">
              <w:rPr>
                <w:color w:val="4BACC6" w:themeColor="accent5"/>
                <w:sz w:val="28"/>
                <w:szCs w:val="28"/>
              </w:rPr>
              <w:t>0.7000</w:t>
            </w:r>
          </w:p>
        </w:tc>
        <w:tc>
          <w:tcPr>
            <w:tcW w:w="2410" w:type="dxa"/>
          </w:tcPr>
          <w:p w14:paraId="47442C09" w14:textId="3E4BEED1" w:rsidR="000040CA" w:rsidRPr="0036122F" w:rsidRDefault="0036122F" w:rsidP="0036122F">
            <w:pPr>
              <w:jc w:val="center"/>
              <w:rPr>
                <w:color w:val="4BACC6" w:themeColor="accent5"/>
                <w:sz w:val="28"/>
                <w:szCs w:val="28"/>
              </w:rPr>
            </w:pPr>
            <w:r w:rsidRPr="0036122F">
              <w:rPr>
                <w:color w:val="4BACC6" w:themeColor="accent5"/>
                <w:sz w:val="28"/>
                <w:szCs w:val="28"/>
              </w:rPr>
              <w:t>0.7003</w:t>
            </w:r>
          </w:p>
        </w:tc>
        <w:tc>
          <w:tcPr>
            <w:tcW w:w="2126" w:type="dxa"/>
          </w:tcPr>
          <w:p w14:paraId="1D5A2E23" w14:textId="039F1837" w:rsidR="000040CA" w:rsidRPr="0036122F" w:rsidRDefault="0036122F" w:rsidP="0036122F">
            <w:pPr>
              <w:jc w:val="center"/>
              <w:rPr>
                <w:color w:val="4BACC6" w:themeColor="accent5"/>
                <w:sz w:val="28"/>
                <w:szCs w:val="28"/>
              </w:rPr>
            </w:pPr>
            <w:r w:rsidRPr="0036122F">
              <w:rPr>
                <w:color w:val="4BACC6" w:themeColor="accent5"/>
                <w:sz w:val="28"/>
                <w:szCs w:val="28"/>
              </w:rPr>
              <w:t>0.7003</w:t>
            </w:r>
          </w:p>
        </w:tc>
      </w:tr>
      <w:tr w:rsidR="000040CA" w14:paraId="038659AA" w14:textId="77777777" w:rsidTr="000040CA">
        <w:tc>
          <w:tcPr>
            <w:tcW w:w="1306" w:type="dxa"/>
          </w:tcPr>
          <w:p w14:paraId="7EBD4ECB" w14:textId="488F8220" w:rsidR="000040CA" w:rsidRPr="000040CA" w:rsidRDefault="000040CA" w:rsidP="000040CA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040CA">
              <w:rPr>
                <w:sz w:val="28"/>
                <w:szCs w:val="28"/>
              </w:rPr>
              <w:t>4</w:t>
            </w:r>
          </w:p>
        </w:tc>
        <w:tc>
          <w:tcPr>
            <w:tcW w:w="1619" w:type="dxa"/>
          </w:tcPr>
          <w:p w14:paraId="56F1F483" w14:textId="281BD602" w:rsidR="000040CA" w:rsidRPr="0036122F" w:rsidRDefault="000040CA" w:rsidP="0036122F">
            <w:pPr>
              <w:jc w:val="center"/>
              <w:rPr>
                <w:color w:val="4BACC6" w:themeColor="accent5"/>
                <w:sz w:val="28"/>
                <w:szCs w:val="28"/>
              </w:rPr>
            </w:pPr>
            <w:r w:rsidRPr="0036122F">
              <w:rPr>
                <w:color w:val="4BACC6" w:themeColor="accent5"/>
                <w:sz w:val="28"/>
                <w:szCs w:val="28"/>
              </w:rPr>
              <w:t>0.6800</w:t>
            </w:r>
          </w:p>
        </w:tc>
        <w:tc>
          <w:tcPr>
            <w:tcW w:w="2286" w:type="dxa"/>
          </w:tcPr>
          <w:p w14:paraId="1B3E18C3" w14:textId="04B6829A" w:rsidR="000040CA" w:rsidRPr="0036122F" w:rsidRDefault="0036122F" w:rsidP="0036122F">
            <w:pPr>
              <w:jc w:val="center"/>
              <w:rPr>
                <w:color w:val="4BACC6" w:themeColor="accent5"/>
                <w:sz w:val="28"/>
                <w:szCs w:val="28"/>
              </w:rPr>
            </w:pPr>
            <w:r w:rsidRPr="0036122F">
              <w:rPr>
                <w:color w:val="4BACC6" w:themeColor="accent5"/>
                <w:sz w:val="28"/>
                <w:szCs w:val="28"/>
              </w:rPr>
              <w:t>0.6799</w:t>
            </w:r>
          </w:p>
        </w:tc>
        <w:tc>
          <w:tcPr>
            <w:tcW w:w="2410" w:type="dxa"/>
          </w:tcPr>
          <w:p w14:paraId="3848BC25" w14:textId="13BC4F5F" w:rsidR="000040CA" w:rsidRPr="0036122F" w:rsidRDefault="0036122F" w:rsidP="0036122F">
            <w:pPr>
              <w:jc w:val="center"/>
              <w:rPr>
                <w:color w:val="4BACC6" w:themeColor="accent5"/>
                <w:sz w:val="28"/>
                <w:szCs w:val="28"/>
              </w:rPr>
            </w:pPr>
            <w:r w:rsidRPr="0036122F">
              <w:rPr>
                <w:color w:val="4BACC6" w:themeColor="accent5"/>
                <w:sz w:val="28"/>
                <w:szCs w:val="28"/>
              </w:rPr>
              <w:t>0.6803</w:t>
            </w:r>
          </w:p>
        </w:tc>
        <w:tc>
          <w:tcPr>
            <w:tcW w:w="2126" w:type="dxa"/>
          </w:tcPr>
          <w:p w14:paraId="59669FF9" w14:textId="0A3BB745" w:rsidR="000040CA" w:rsidRPr="0036122F" w:rsidRDefault="0036122F" w:rsidP="0036122F">
            <w:pPr>
              <w:jc w:val="center"/>
              <w:rPr>
                <w:color w:val="4BACC6" w:themeColor="accent5"/>
                <w:sz w:val="28"/>
                <w:szCs w:val="28"/>
              </w:rPr>
            </w:pPr>
            <w:r w:rsidRPr="0036122F">
              <w:rPr>
                <w:color w:val="4BACC6" w:themeColor="accent5"/>
                <w:sz w:val="28"/>
                <w:szCs w:val="28"/>
              </w:rPr>
              <w:t>0.6800</w:t>
            </w:r>
          </w:p>
        </w:tc>
      </w:tr>
      <w:tr w:rsidR="0036122F" w14:paraId="6E5E84B4" w14:textId="77777777" w:rsidTr="000040CA">
        <w:tc>
          <w:tcPr>
            <w:tcW w:w="1306" w:type="dxa"/>
          </w:tcPr>
          <w:p w14:paraId="4C364ACD" w14:textId="3B15EB7F" w:rsidR="0036122F" w:rsidRPr="000040CA" w:rsidRDefault="0036122F" w:rsidP="000040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619" w:type="dxa"/>
          </w:tcPr>
          <w:p w14:paraId="59E07CC7" w14:textId="0A5CF79C" w:rsidR="0036122F" w:rsidRPr="0036122F" w:rsidRDefault="0036122F" w:rsidP="0036122F">
            <w:pPr>
              <w:jc w:val="center"/>
              <w:rPr>
                <w:color w:val="4BACC6" w:themeColor="accent5"/>
                <w:sz w:val="28"/>
                <w:szCs w:val="28"/>
              </w:rPr>
            </w:pPr>
            <w:r w:rsidRPr="0036122F">
              <w:rPr>
                <w:color w:val="4BACC6" w:themeColor="accent5"/>
                <w:sz w:val="28"/>
                <w:szCs w:val="28"/>
              </w:rPr>
              <w:t>0.6300</w:t>
            </w:r>
          </w:p>
        </w:tc>
        <w:tc>
          <w:tcPr>
            <w:tcW w:w="2286" w:type="dxa"/>
          </w:tcPr>
          <w:p w14:paraId="141FC420" w14:textId="5D248AB1" w:rsidR="0036122F" w:rsidRPr="0036122F" w:rsidRDefault="0036122F" w:rsidP="0036122F">
            <w:pPr>
              <w:jc w:val="center"/>
              <w:rPr>
                <w:color w:val="4BACC6" w:themeColor="accent5"/>
                <w:sz w:val="28"/>
                <w:szCs w:val="28"/>
              </w:rPr>
            </w:pPr>
            <w:r w:rsidRPr="0036122F">
              <w:rPr>
                <w:color w:val="4BACC6" w:themeColor="accent5"/>
                <w:sz w:val="28"/>
                <w:szCs w:val="28"/>
              </w:rPr>
              <w:t>0.6297</w:t>
            </w:r>
          </w:p>
        </w:tc>
        <w:tc>
          <w:tcPr>
            <w:tcW w:w="2410" w:type="dxa"/>
          </w:tcPr>
          <w:p w14:paraId="21B3AD55" w14:textId="0FC2D7DC" w:rsidR="0036122F" w:rsidRPr="0036122F" w:rsidRDefault="0036122F" w:rsidP="0036122F">
            <w:pPr>
              <w:jc w:val="center"/>
              <w:rPr>
                <w:color w:val="4BACC6" w:themeColor="accent5"/>
                <w:sz w:val="28"/>
                <w:szCs w:val="28"/>
              </w:rPr>
            </w:pPr>
            <w:r w:rsidRPr="0036122F">
              <w:rPr>
                <w:color w:val="4BACC6" w:themeColor="accent5"/>
                <w:sz w:val="28"/>
                <w:szCs w:val="28"/>
              </w:rPr>
              <w:t>0.6305</w:t>
            </w:r>
          </w:p>
        </w:tc>
        <w:tc>
          <w:tcPr>
            <w:tcW w:w="2126" w:type="dxa"/>
          </w:tcPr>
          <w:p w14:paraId="050D6814" w14:textId="2A785F9F" w:rsidR="0036122F" w:rsidRPr="0036122F" w:rsidRDefault="0036122F" w:rsidP="0036122F">
            <w:pPr>
              <w:jc w:val="center"/>
              <w:rPr>
                <w:color w:val="4BACC6" w:themeColor="accent5"/>
                <w:sz w:val="28"/>
                <w:szCs w:val="28"/>
              </w:rPr>
            </w:pPr>
            <w:r w:rsidRPr="0036122F">
              <w:rPr>
                <w:color w:val="4BACC6" w:themeColor="accent5"/>
                <w:sz w:val="28"/>
                <w:szCs w:val="28"/>
              </w:rPr>
              <w:t>0.6300</w:t>
            </w:r>
          </w:p>
        </w:tc>
      </w:tr>
    </w:tbl>
    <w:p w14:paraId="22F3DB2B" w14:textId="4653A39F" w:rsidR="00DF5F6A" w:rsidRPr="00DF5F6A" w:rsidRDefault="00DF5F6A">
      <w:pPr>
        <w:rPr>
          <w:b/>
          <w:bCs/>
          <w:color w:val="FFFFFF" w:themeColor="background1"/>
          <w:sz w:val="28"/>
          <w:szCs w:val="28"/>
        </w:rPr>
      </w:pPr>
    </w:p>
    <w:p w14:paraId="01F29579" w14:textId="53BDA245" w:rsidR="000040CA" w:rsidRDefault="00F541DE">
      <w:pPr>
        <w:rPr>
          <w:sz w:val="24"/>
          <w:szCs w:val="24"/>
        </w:rPr>
      </w:pPr>
      <w:r>
        <w:rPr>
          <w:sz w:val="28"/>
          <w:szCs w:val="28"/>
        </w:rPr>
        <w:t xml:space="preserve">1 = </w:t>
      </w:r>
      <w:r w:rsidRPr="00F541DE">
        <w:rPr>
          <w:sz w:val="24"/>
          <w:szCs w:val="24"/>
        </w:rPr>
        <w:t>{'criterion': 'gini', 'max_depth': 10, 'min_samples_leaf': 5, 'min_samples_split': 2}</w:t>
      </w:r>
    </w:p>
    <w:p w14:paraId="67AFF042" w14:textId="77777777" w:rsidR="00567772" w:rsidRPr="00567772" w:rsidRDefault="00567772" w:rsidP="00567772">
      <w:pPr>
        <w:rPr>
          <w:sz w:val="24"/>
          <w:szCs w:val="24"/>
        </w:rPr>
      </w:pPr>
      <w:r w:rsidRPr="00567772">
        <w:rPr>
          <w:sz w:val="24"/>
          <w:szCs w:val="24"/>
        </w:rPr>
        <w:t>Fold 1: Accuracy = 0.7700</w:t>
      </w:r>
    </w:p>
    <w:p w14:paraId="63A11560" w14:textId="77777777" w:rsidR="00567772" w:rsidRPr="00567772" w:rsidRDefault="00567772" w:rsidP="00567772">
      <w:pPr>
        <w:rPr>
          <w:sz w:val="24"/>
          <w:szCs w:val="24"/>
        </w:rPr>
      </w:pPr>
      <w:r w:rsidRPr="00567772">
        <w:rPr>
          <w:sz w:val="24"/>
          <w:szCs w:val="24"/>
        </w:rPr>
        <w:t>Fold 2: Accuracy = 0.8300</w:t>
      </w:r>
    </w:p>
    <w:p w14:paraId="35BDF851" w14:textId="77777777" w:rsidR="00567772" w:rsidRPr="00567772" w:rsidRDefault="00567772" w:rsidP="00567772">
      <w:pPr>
        <w:rPr>
          <w:sz w:val="24"/>
          <w:szCs w:val="24"/>
        </w:rPr>
      </w:pPr>
      <w:r w:rsidRPr="00567772">
        <w:rPr>
          <w:sz w:val="24"/>
          <w:szCs w:val="24"/>
        </w:rPr>
        <w:t>Fold 3: Accuracy = 0.8800</w:t>
      </w:r>
    </w:p>
    <w:p w14:paraId="4C8B52B9" w14:textId="77777777" w:rsidR="00567772" w:rsidRDefault="00567772" w:rsidP="00567772">
      <w:pPr>
        <w:rPr>
          <w:sz w:val="24"/>
          <w:szCs w:val="24"/>
        </w:rPr>
      </w:pPr>
      <w:r w:rsidRPr="00567772">
        <w:rPr>
          <w:sz w:val="24"/>
          <w:szCs w:val="24"/>
        </w:rPr>
        <w:t>Fold 4: Accuracy = 0.7200</w:t>
      </w:r>
    </w:p>
    <w:p w14:paraId="2B76BB52" w14:textId="7FD94079" w:rsidR="00567772" w:rsidRDefault="00567772" w:rsidP="00567772">
      <w:pPr>
        <w:rPr>
          <w:sz w:val="24"/>
          <w:szCs w:val="24"/>
        </w:rPr>
      </w:pPr>
      <w:r w:rsidRPr="00567772">
        <w:rPr>
          <w:sz w:val="24"/>
          <w:szCs w:val="24"/>
        </w:rPr>
        <w:t>Fold 5: Accuracy = 0.8300</w:t>
      </w:r>
    </w:p>
    <w:p w14:paraId="23AD8E76" w14:textId="77777777" w:rsidR="00567772" w:rsidRPr="00567772" w:rsidRDefault="00567772" w:rsidP="00567772">
      <w:pPr>
        <w:rPr>
          <w:sz w:val="24"/>
          <w:szCs w:val="24"/>
        </w:rPr>
      </w:pPr>
    </w:p>
    <w:p w14:paraId="52361FB5" w14:textId="33C20620" w:rsidR="000040CA" w:rsidRDefault="00F541DE">
      <w:pPr>
        <w:rPr>
          <w:sz w:val="24"/>
          <w:szCs w:val="24"/>
        </w:rPr>
      </w:pPr>
      <w:r>
        <w:rPr>
          <w:sz w:val="28"/>
          <w:szCs w:val="28"/>
        </w:rPr>
        <w:t xml:space="preserve">2 = </w:t>
      </w:r>
      <w:r w:rsidRPr="00F541DE">
        <w:rPr>
          <w:sz w:val="24"/>
          <w:szCs w:val="24"/>
        </w:rPr>
        <w:t>{'criterion': 'entropy', 'max_depth': 10, 'min_samples_leaf': 10, 'min_samples_split': 2}</w:t>
      </w:r>
    </w:p>
    <w:p w14:paraId="631DE8F3" w14:textId="77777777" w:rsidR="00567772" w:rsidRPr="00567772" w:rsidRDefault="00567772" w:rsidP="00567772">
      <w:pPr>
        <w:rPr>
          <w:sz w:val="24"/>
          <w:szCs w:val="24"/>
        </w:rPr>
      </w:pPr>
      <w:r w:rsidRPr="00567772">
        <w:rPr>
          <w:sz w:val="24"/>
          <w:szCs w:val="24"/>
        </w:rPr>
        <w:t>Fold 1: Accuracy = 0.6800</w:t>
      </w:r>
    </w:p>
    <w:p w14:paraId="0D7E9D5A" w14:textId="77777777" w:rsidR="00567772" w:rsidRPr="00567772" w:rsidRDefault="00567772" w:rsidP="00567772">
      <w:pPr>
        <w:rPr>
          <w:sz w:val="24"/>
          <w:szCs w:val="24"/>
        </w:rPr>
      </w:pPr>
      <w:r w:rsidRPr="00567772">
        <w:rPr>
          <w:sz w:val="24"/>
          <w:szCs w:val="24"/>
        </w:rPr>
        <w:t>Fold 2: Accuracy = 0.8200</w:t>
      </w:r>
    </w:p>
    <w:p w14:paraId="4D674ED3" w14:textId="77777777" w:rsidR="00567772" w:rsidRPr="00567772" w:rsidRDefault="00567772" w:rsidP="00567772">
      <w:pPr>
        <w:rPr>
          <w:sz w:val="24"/>
          <w:szCs w:val="24"/>
        </w:rPr>
      </w:pPr>
      <w:r w:rsidRPr="00567772">
        <w:rPr>
          <w:sz w:val="24"/>
          <w:szCs w:val="24"/>
        </w:rPr>
        <w:t>Fold 3: Accuracy = 0.7800</w:t>
      </w:r>
    </w:p>
    <w:p w14:paraId="0F47D949" w14:textId="77777777" w:rsidR="00567772" w:rsidRPr="00567772" w:rsidRDefault="00567772" w:rsidP="00567772">
      <w:pPr>
        <w:rPr>
          <w:sz w:val="24"/>
          <w:szCs w:val="24"/>
        </w:rPr>
      </w:pPr>
      <w:r w:rsidRPr="00567772">
        <w:rPr>
          <w:sz w:val="24"/>
          <w:szCs w:val="24"/>
        </w:rPr>
        <w:t>Fold 4: Accuracy = 0.6700</w:t>
      </w:r>
    </w:p>
    <w:p w14:paraId="121CF35D" w14:textId="526776D2" w:rsidR="00567772" w:rsidRPr="00567772" w:rsidRDefault="00567772" w:rsidP="00567772">
      <w:pPr>
        <w:rPr>
          <w:sz w:val="24"/>
          <w:szCs w:val="24"/>
        </w:rPr>
      </w:pPr>
      <w:r w:rsidRPr="00567772">
        <w:rPr>
          <w:sz w:val="24"/>
          <w:szCs w:val="24"/>
        </w:rPr>
        <w:t>Fold 5: Accuracy = 0.7700</w:t>
      </w:r>
    </w:p>
    <w:p w14:paraId="70D62DB5" w14:textId="7C920810" w:rsidR="00F541DE" w:rsidRDefault="00F541DE">
      <w:pPr>
        <w:rPr>
          <w:sz w:val="24"/>
          <w:szCs w:val="24"/>
        </w:rPr>
      </w:pPr>
      <w:r>
        <w:rPr>
          <w:sz w:val="28"/>
          <w:szCs w:val="28"/>
        </w:rPr>
        <w:t xml:space="preserve">3 = </w:t>
      </w:r>
      <w:r w:rsidRPr="00F541DE">
        <w:rPr>
          <w:sz w:val="24"/>
          <w:szCs w:val="24"/>
        </w:rPr>
        <w:t>{'criterion': 'gini', 'max_depth': 15, 'min_samples_leaf': 2, 'min_samples_split': 2}</w:t>
      </w:r>
    </w:p>
    <w:p w14:paraId="055472DD" w14:textId="77777777" w:rsidR="00567772" w:rsidRPr="00567772" w:rsidRDefault="00567772" w:rsidP="00567772">
      <w:pPr>
        <w:rPr>
          <w:sz w:val="24"/>
          <w:szCs w:val="24"/>
        </w:rPr>
      </w:pPr>
      <w:r w:rsidRPr="00567772">
        <w:rPr>
          <w:sz w:val="24"/>
          <w:szCs w:val="24"/>
        </w:rPr>
        <w:t>Fold 1: Accuracy = 0.7300</w:t>
      </w:r>
    </w:p>
    <w:p w14:paraId="13C74DD2" w14:textId="77777777" w:rsidR="00567772" w:rsidRPr="00567772" w:rsidRDefault="00567772" w:rsidP="00567772">
      <w:pPr>
        <w:rPr>
          <w:sz w:val="24"/>
          <w:szCs w:val="24"/>
        </w:rPr>
      </w:pPr>
      <w:r w:rsidRPr="00567772">
        <w:rPr>
          <w:sz w:val="24"/>
          <w:szCs w:val="24"/>
        </w:rPr>
        <w:t>Fold 2: Accuracy = 0.7400</w:t>
      </w:r>
    </w:p>
    <w:p w14:paraId="60013A58" w14:textId="77777777" w:rsidR="00567772" w:rsidRPr="00567772" w:rsidRDefault="00567772" w:rsidP="00567772">
      <w:pPr>
        <w:rPr>
          <w:sz w:val="24"/>
          <w:szCs w:val="24"/>
        </w:rPr>
      </w:pPr>
      <w:r w:rsidRPr="00567772">
        <w:rPr>
          <w:sz w:val="24"/>
          <w:szCs w:val="24"/>
        </w:rPr>
        <w:t>Fold 3: Accuracy = 0.7000</w:t>
      </w:r>
    </w:p>
    <w:p w14:paraId="2A281FA1" w14:textId="77777777" w:rsidR="00567772" w:rsidRPr="00567772" w:rsidRDefault="00567772" w:rsidP="00567772">
      <w:pPr>
        <w:rPr>
          <w:sz w:val="24"/>
          <w:szCs w:val="24"/>
        </w:rPr>
      </w:pPr>
      <w:r w:rsidRPr="00567772">
        <w:rPr>
          <w:sz w:val="24"/>
          <w:szCs w:val="24"/>
        </w:rPr>
        <w:t>Fold 4: Accuracy = 0.7100</w:t>
      </w:r>
    </w:p>
    <w:p w14:paraId="4FA44A2E" w14:textId="60523F46" w:rsidR="00567772" w:rsidRPr="00567772" w:rsidRDefault="00567772" w:rsidP="00567772">
      <w:pPr>
        <w:rPr>
          <w:sz w:val="24"/>
          <w:szCs w:val="24"/>
        </w:rPr>
      </w:pPr>
      <w:r w:rsidRPr="00567772">
        <w:rPr>
          <w:sz w:val="24"/>
          <w:szCs w:val="24"/>
        </w:rPr>
        <w:t>Fold 5: Accuracy = 0.7100</w:t>
      </w:r>
    </w:p>
    <w:p w14:paraId="313595C0" w14:textId="7267B9FD" w:rsidR="00F541DE" w:rsidRDefault="00F541DE">
      <w:pPr>
        <w:rPr>
          <w:sz w:val="24"/>
          <w:szCs w:val="24"/>
        </w:rPr>
      </w:pPr>
      <w:r>
        <w:rPr>
          <w:sz w:val="28"/>
          <w:szCs w:val="28"/>
        </w:rPr>
        <w:t xml:space="preserve">4 = </w:t>
      </w:r>
      <w:r w:rsidRPr="00F541DE">
        <w:rPr>
          <w:sz w:val="24"/>
          <w:szCs w:val="24"/>
        </w:rPr>
        <w:t>{'criterion': 'gini', 'max_depth': 10, 'min_samples_leaf': 4, 'min_samples_split': 2}</w:t>
      </w:r>
    </w:p>
    <w:p w14:paraId="23BE6B7F" w14:textId="77777777" w:rsidR="00F304A5" w:rsidRPr="00F304A5" w:rsidRDefault="00F304A5" w:rsidP="00F304A5">
      <w:pPr>
        <w:rPr>
          <w:sz w:val="24"/>
          <w:szCs w:val="24"/>
        </w:rPr>
      </w:pPr>
      <w:r w:rsidRPr="00F304A5">
        <w:rPr>
          <w:sz w:val="24"/>
          <w:szCs w:val="24"/>
        </w:rPr>
        <w:t>Fold 1: Accuracy = 0.7400</w:t>
      </w:r>
    </w:p>
    <w:p w14:paraId="5B2E9D15" w14:textId="77777777" w:rsidR="00F304A5" w:rsidRPr="00F304A5" w:rsidRDefault="00F304A5" w:rsidP="00F304A5">
      <w:pPr>
        <w:rPr>
          <w:sz w:val="24"/>
          <w:szCs w:val="24"/>
        </w:rPr>
      </w:pPr>
      <w:r w:rsidRPr="00F304A5">
        <w:rPr>
          <w:sz w:val="24"/>
          <w:szCs w:val="24"/>
        </w:rPr>
        <w:t>Fold 2: Accuracy = 0.7500</w:t>
      </w:r>
    </w:p>
    <w:p w14:paraId="264D2671" w14:textId="77777777" w:rsidR="00F304A5" w:rsidRPr="00F304A5" w:rsidRDefault="00F304A5" w:rsidP="00F304A5">
      <w:pPr>
        <w:rPr>
          <w:sz w:val="24"/>
          <w:szCs w:val="24"/>
        </w:rPr>
      </w:pPr>
      <w:r w:rsidRPr="00F304A5">
        <w:rPr>
          <w:sz w:val="24"/>
          <w:szCs w:val="24"/>
        </w:rPr>
        <w:t>Fold 3: Accuracy = 0.7300</w:t>
      </w:r>
    </w:p>
    <w:p w14:paraId="78C88188" w14:textId="77777777" w:rsidR="00F304A5" w:rsidRPr="00F304A5" w:rsidRDefault="00F304A5" w:rsidP="00F304A5">
      <w:pPr>
        <w:rPr>
          <w:sz w:val="24"/>
          <w:szCs w:val="24"/>
        </w:rPr>
      </w:pPr>
      <w:r w:rsidRPr="00F304A5">
        <w:rPr>
          <w:sz w:val="24"/>
          <w:szCs w:val="24"/>
        </w:rPr>
        <w:t>Fold 4: Accuracy = 0.6800</w:t>
      </w:r>
    </w:p>
    <w:p w14:paraId="3AFB0BDF" w14:textId="3F1E3F5C" w:rsidR="00567772" w:rsidRPr="00F304A5" w:rsidRDefault="00F304A5" w:rsidP="00F304A5">
      <w:pPr>
        <w:rPr>
          <w:sz w:val="24"/>
          <w:szCs w:val="24"/>
        </w:rPr>
      </w:pPr>
      <w:r w:rsidRPr="00F304A5">
        <w:rPr>
          <w:sz w:val="24"/>
          <w:szCs w:val="24"/>
        </w:rPr>
        <w:t>Fold 5: Accuracy = 0.7200</w:t>
      </w:r>
    </w:p>
    <w:p w14:paraId="140D7E98" w14:textId="77777777" w:rsidR="00F541DE" w:rsidRDefault="00F541DE">
      <w:pPr>
        <w:rPr>
          <w:sz w:val="24"/>
          <w:szCs w:val="24"/>
        </w:rPr>
      </w:pPr>
      <w:r>
        <w:rPr>
          <w:sz w:val="28"/>
          <w:szCs w:val="28"/>
        </w:rPr>
        <w:t xml:space="preserve">5 = </w:t>
      </w:r>
      <w:r w:rsidRPr="00F541DE">
        <w:rPr>
          <w:sz w:val="24"/>
          <w:szCs w:val="24"/>
        </w:rPr>
        <w:t>{'criterion': 'gini', 'max_depth': 15, 'min_samples_leaf': 1, 'min_samples_split': 5}</w:t>
      </w:r>
    </w:p>
    <w:p w14:paraId="55B66966" w14:textId="77777777" w:rsidR="00F304A5" w:rsidRPr="00F304A5" w:rsidRDefault="00F304A5" w:rsidP="00F304A5">
      <w:pPr>
        <w:rPr>
          <w:sz w:val="24"/>
          <w:szCs w:val="24"/>
        </w:rPr>
      </w:pPr>
      <w:r w:rsidRPr="00F304A5">
        <w:rPr>
          <w:sz w:val="24"/>
          <w:szCs w:val="24"/>
        </w:rPr>
        <w:t>Fold 1: Accuracy = 0.6700</w:t>
      </w:r>
    </w:p>
    <w:p w14:paraId="51F6535B" w14:textId="77777777" w:rsidR="00F304A5" w:rsidRPr="00F304A5" w:rsidRDefault="00F304A5" w:rsidP="00F304A5">
      <w:pPr>
        <w:rPr>
          <w:sz w:val="24"/>
          <w:szCs w:val="24"/>
        </w:rPr>
      </w:pPr>
      <w:r w:rsidRPr="00F304A5">
        <w:rPr>
          <w:sz w:val="24"/>
          <w:szCs w:val="24"/>
        </w:rPr>
        <w:t>Fold 2: Accuracy = 0.7700</w:t>
      </w:r>
    </w:p>
    <w:p w14:paraId="71E8BA13" w14:textId="77777777" w:rsidR="00F304A5" w:rsidRPr="00F304A5" w:rsidRDefault="00F304A5" w:rsidP="00F304A5">
      <w:pPr>
        <w:rPr>
          <w:sz w:val="24"/>
          <w:szCs w:val="24"/>
        </w:rPr>
      </w:pPr>
      <w:r w:rsidRPr="00F304A5">
        <w:rPr>
          <w:sz w:val="24"/>
          <w:szCs w:val="24"/>
        </w:rPr>
        <w:t>Fold 3: Accuracy = 0.6700</w:t>
      </w:r>
    </w:p>
    <w:p w14:paraId="334295B9" w14:textId="77777777" w:rsidR="00F304A5" w:rsidRDefault="00F304A5" w:rsidP="00F304A5">
      <w:pPr>
        <w:rPr>
          <w:sz w:val="24"/>
          <w:szCs w:val="24"/>
        </w:rPr>
      </w:pPr>
      <w:r w:rsidRPr="00F304A5">
        <w:rPr>
          <w:sz w:val="24"/>
          <w:szCs w:val="24"/>
        </w:rPr>
        <w:t>Fold 4: Accuracy = 0.6800</w:t>
      </w:r>
    </w:p>
    <w:p w14:paraId="49F3E423" w14:textId="3F79807A" w:rsidR="00F304A5" w:rsidRPr="00F304A5" w:rsidRDefault="00F304A5" w:rsidP="00F304A5">
      <w:pPr>
        <w:rPr>
          <w:sz w:val="24"/>
          <w:szCs w:val="24"/>
        </w:rPr>
      </w:pPr>
      <w:r w:rsidRPr="00F304A5">
        <w:rPr>
          <w:sz w:val="24"/>
          <w:szCs w:val="24"/>
        </w:rPr>
        <w:t>Fold 5: Accuracy = 0.6300</w:t>
      </w:r>
    </w:p>
    <w:p w14:paraId="09DB0693" w14:textId="08DCA75E" w:rsidR="000040CA" w:rsidRPr="00665A9E" w:rsidRDefault="00F541DE">
      <w:pPr>
        <w:rPr>
          <w:b/>
          <w:bCs/>
          <w:color w:val="4BACC6" w:themeColor="accent5"/>
          <w:sz w:val="28"/>
          <w:szCs w:val="28"/>
          <w:lang w:val="it-IT"/>
        </w:rPr>
      </w:pPr>
      <w:r w:rsidRPr="00665A9E">
        <w:rPr>
          <w:b/>
          <w:bCs/>
          <w:color w:val="4BACC6" w:themeColor="accent5"/>
          <w:sz w:val="28"/>
          <w:szCs w:val="28"/>
          <w:lang w:val="it-IT"/>
        </w:rPr>
        <w:t>Random Forest</w:t>
      </w:r>
    </w:p>
    <w:p w14:paraId="515A0F8E" w14:textId="77777777" w:rsidR="00F541DE" w:rsidRDefault="00F541DE">
      <w:pPr>
        <w:rPr>
          <w:sz w:val="28"/>
          <w:szCs w:val="28"/>
        </w:rPr>
      </w:pPr>
    </w:p>
    <w:tbl>
      <w:tblPr>
        <w:tblStyle w:val="Grigliatabella"/>
        <w:tblW w:w="9747" w:type="dxa"/>
        <w:tblLook w:val="04A0" w:firstRow="1" w:lastRow="0" w:firstColumn="1" w:lastColumn="0" w:noHBand="0" w:noVBand="1"/>
      </w:tblPr>
      <w:tblGrid>
        <w:gridCol w:w="1306"/>
        <w:gridCol w:w="1619"/>
        <w:gridCol w:w="2286"/>
        <w:gridCol w:w="2410"/>
        <w:gridCol w:w="2126"/>
      </w:tblGrid>
      <w:tr w:rsidR="00F541DE" w14:paraId="37DC0223" w14:textId="77777777" w:rsidTr="009A3ED6">
        <w:tc>
          <w:tcPr>
            <w:tcW w:w="1306" w:type="dxa"/>
          </w:tcPr>
          <w:p w14:paraId="681A760D" w14:textId="5C9AE465" w:rsidR="00F541DE" w:rsidRPr="000040CA" w:rsidRDefault="00F541DE" w:rsidP="009A3ED6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619" w:type="dxa"/>
          </w:tcPr>
          <w:p w14:paraId="5A2FC695" w14:textId="77777777" w:rsidR="00F541DE" w:rsidRPr="000040CA" w:rsidRDefault="00F541DE" w:rsidP="009A3ED6">
            <w:pPr>
              <w:jc w:val="center"/>
              <w:rPr>
                <w:color w:val="FFFFFF" w:themeColor="background1"/>
                <w:sz w:val="28"/>
                <w:szCs w:val="28"/>
                <w:u w:val="single"/>
              </w:rPr>
            </w:pPr>
            <w:r w:rsidRPr="000040CA">
              <w:rPr>
                <w:sz w:val="28"/>
                <w:szCs w:val="28"/>
                <w:u w:val="single"/>
              </w:rPr>
              <w:t>Accuracy</w:t>
            </w:r>
          </w:p>
        </w:tc>
        <w:tc>
          <w:tcPr>
            <w:tcW w:w="2286" w:type="dxa"/>
          </w:tcPr>
          <w:p w14:paraId="75E2379D" w14:textId="77777777" w:rsidR="00F541DE" w:rsidRDefault="00F541DE" w:rsidP="009A3ED6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962B50">
              <w:rPr>
                <w:sz w:val="28"/>
                <w:szCs w:val="28"/>
                <w:u w:val="single"/>
                <w:lang w:val="it-IT"/>
              </w:rPr>
              <w:t>F1-score Macro</w:t>
            </w:r>
          </w:p>
        </w:tc>
        <w:tc>
          <w:tcPr>
            <w:tcW w:w="2410" w:type="dxa"/>
          </w:tcPr>
          <w:p w14:paraId="027C7B0C" w14:textId="77777777" w:rsidR="00F541DE" w:rsidRDefault="00F541DE" w:rsidP="009A3ED6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  <w:lang w:val="it-IT"/>
              </w:rPr>
              <w:t>Precision Macro</w:t>
            </w:r>
          </w:p>
        </w:tc>
        <w:tc>
          <w:tcPr>
            <w:tcW w:w="2126" w:type="dxa"/>
          </w:tcPr>
          <w:p w14:paraId="7C893C52" w14:textId="77777777" w:rsidR="00F541DE" w:rsidRDefault="00F541DE" w:rsidP="009A3ED6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  <w:lang w:val="it-IT"/>
              </w:rPr>
              <w:t>Recall Macro</w:t>
            </w:r>
          </w:p>
        </w:tc>
      </w:tr>
      <w:tr w:rsidR="00F541DE" w14:paraId="79B32460" w14:textId="77777777" w:rsidTr="009A3ED6">
        <w:tc>
          <w:tcPr>
            <w:tcW w:w="1306" w:type="dxa"/>
          </w:tcPr>
          <w:p w14:paraId="0E4ADC4C" w14:textId="77777777" w:rsidR="00F541DE" w:rsidRPr="000040CA" w:rsidRDefault="00F541DE" w:rsidP="009A3E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19" w:type="dxa"/>
          </w:tcPr>
          <w:p w14:paraId="68F21271" w14:textId="45EF2351" w:rsidR="00F541DE" w:rsidRPr="0036122F" w:rsidRDefault="00665A9E" w:rsidP="009A3ED6">
            <w:pPr>
              <w:jc w:val="center"/>
              <w:rPr>
                <w:color w:val="4BACC6" w:themeColor="accent5"/>
                <w:sz w:val="28"/>
                <w:szCs w:val="28"/>
              </w:rPr>
            </w:pPr>
            <w:r w:rsidRPr="00665A9E">
              <w:rPr>
                <w:color w:val="4BACC6" w:themeColor="accent5"/>
                <w:sz w:val="28"/>
                <w:szCs w:val="28"/>
              </w:rPr>
              <w:t>0.7700</w:t>
            </w:r>
          </w:p>
        </w:tc>
        <w:tc>
          <w:tcPr>
            <w:tcW w:w="2286" w:type="dxa"/>
          </w:tcPr>
          <w:p w14:paraId="29BA7A27" w14:textId="466C59D6" w:rsidR="00F541DE" w:rsidRPr="0036122F" w:rsidRDefault="00665A9E" w:rsidP="009A3ED6">
            <w:pPr>
              <w:jc w:val="center"/>
              <w:rPr>
                <w:color w:val="4BACC6" w:themeColor="accent5"/>
                <w:sz w:val="28"/>
                <w:szCs w:val="28"/>
              </w:rPr>
            </w:pPr>
            <w:r w:rsidRPr="00665A9E">
              <w:rPr>
                <w:color w:val="4BACC6" w:themeColor="accent5"/>
                <w:sz w:val="28"/>
                <w:szCs w:val="28"/>
              </w:rPr>
              <w:t>0.7698</w:t>
            </w:r>
          </w:p>
        </w:tc>
        <w:tc>
          <w:tcPr>
            <w:tcW w:w="2410" w:type="dxa"/>
          </w:tcPr>
          <w:p w14:paraId="71ED02BB" w14:textId="5C15E113" w:rsidR="00F541DE" w:rsidRPr="0036122F" w:rsidRDefault="00665A9E" w:rsidP="009A3ED6">
            <w:pPr>
              <w:jc w:val="center"/>
              <w:rPr>
                <w:color w:val="4BACC6" w:themeColor="accent5"/>
                <w:sz w:val="28"/>
                <w:szCs w:val="28"/>
              </w:rPr>
            </w:pPr>
            <w:r w:rsidRPr="00665A9E">
              <w:rPr>
                <w:color w:val="4BACC6" w:themeColor="accent5"/>
                <w:sz w:val="28"/>
                <w:szCs w:val="28"/>
              </w:rPr>
              <w:t>0.7700</w:t>
            </w:r>
          </w:p>
        </w:tc>
        <w:tc>
          <w:tcPr>
            <w:tcW w:w="2126" w:type="dxa"/>
          </w:tcPr>
          <w:p w14:paraId="2C8EB499" w14:textId="3DC19E15" w:rsidR="00F541DE" w:rsidRPr="0036122F" w:rsidRDefault="00665A9E" w:rsidP="009A3ED6">
            <w:pPr>
              <w:jc w:val="center"/>
              <w:rPr>
                <w:color w:val="4BACC6" w:themeColor="accent5"/>
                <w:sz w:val="28"/>
                <w:szCs w:val="28"/>
              </w:rPr>
            </w:pPr>
            <w:r w:rsidRPr="00665A9E">
              <w:rPr>
                <w:color w:val="4BACC6" w:themeColor="accent5"/>
                <w:sz w:val="28"/>
                <w:szCs w:val="28"/>
              </w:rPr>
              <w:t>0.7697</w:t>
            </w:r>
          </w:p>
        </w:tc>
      </w:tr>
      <w:tr w:rsidR="00F541DE" w14:paraId="0F177747" w14:textId="77777777" w:rsidTr="009A3ED6">
        <w:tc>
          <w:tcPr>
            <w:tcW w:w="1306" w:type="dxa"/>
          </w:tcPr>
          <w:p w14:paraId="68876C10" w14:textId="77777777" w:rsidR="00F541DE" w:rsidRDefault="00F541DE" w:rsidP="009A3ED6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619" w:type="dxa"/>
          </w:tcPr>
          <w:p w14:paraId="2E497EF3" w14:textId="2C58DE17" w:rsidR="00F541DE" w:rsidRPr="0036122F" w:rsidRDefault="00665A9E" w:rsidP="009A3ED6">
            <w:pPr>
              <w:jc w:val="center"/>
              <w:rPr>
                <w:color w:val="4BACC6" w:themeColor="accent5"/>
                <w:sz w:val="28"/>
                <w:szCs w:val="28"/>
              </w:rPr>
            </w:pPr>
            <w:r w:rsidRPr="00665A9E">
              <w:rPr>
                <w:color w:val="4BACC6" w:themeColor="accent5"/>
                <w:sz w:val="28"/>
                <w:szCs w:val="28"/>
              </w:rPr>
              <w:t>0.8200</w:t>
            </w:r>
          </w:p>
        </w:tc>
        <w:tc>
          <w:tcPr>
            <w:tcW w:w="2286" w:type="dxa"/>
          </w:tcPr>
          <w:p w14:paraId="549801A6" w14:textId="08D3FBD4" w:rsidR="00F541DE" w:rsidRPr="0036122F" w:rsidRDefault="00665A9E" w:rsidP="009A3ED6">
            <w:pPr>
              <w:jc w:val="center"/>
              <w:rPr>
                <w:color w:val="4BACC6" w:themeColor="accent5"/>
                <w:sz w:val="28"/>
                <w:szCs w:val="28"/>
              </w:rPr>
            </w:pPr>
            <w:r w:rsidRPr="00665A9E">
              <w:rPr>
                <w:color w:val="4BACC6" w:themeColor="accent5"/>
                <w:sz w:val="28"/>
                <w:szCs w:val="28"/>
              </w:rPr>
              <w:t>0.8199</w:t>
            </w:r>
          </w:p>
        </w:tc>
        <w:tc>
          <w:tcPr>
            <w:tcW w:w="2410" w:type="dxa"/>
          </w:tcPr>
          <w:p w14:paraId="6684212F" w14:textId="6D96607E" w:rsidR="00F541DE" w:rsidRPr="0036122F" w:rsidRDefault="00665A9E" w:rsidP="009A3ED6">
            <w:pPr>
              <w:jc w:val="center"/>
              <w:rPr>
                <w:color w:val="4BACC6" w:themeColor="accent5"/>
                <w:sz w:val="28"/>
                <w:szCs w:val="28"/>
              </w:rPr>
            </w:pPr>
            <w:r w:rsidRPr="00665A9E">
              <w:rPr>
                <w:color w:val="4BACC6" w:themeColor="accent5"/>
                <w:sz w:val="28"/>
                <w:szCs w:val="28"/>
              </w:rPr>
              <w:t>0.8199</w:t>
            </w:r>
          </w:p>
        </w:tc>
        <w:tc>
          <w:tcPr>
            <w:tcW w:w="2126" w:type="dxa"/>
          </w:tcPr>
          <w:p w14:paraId="75F9E6C8" w14:textId="5EB1139E" w:rsidR="00F541DE" w:rsidRPr="0036122F" w:rsidRDefault="00665A9E" w:rsidP="009A3ED6">
            <w:pPr>
              <w:jc w:val="center"/>
              <w:rPr>
                <w:color w:val="4BACC6" w:themeColor="accent5"/>
                <w:sz w:val="28"/>
                <w:szCs w:val="28"/>
              </w:rPr>
            </w:pPr>
            <w:r w:rsidRPr="00665A9E">
              <w:rPr>
                <w:color w:val="4BACC6" w:themeColor="accent5"/>
                <w:sz w:val="28"/>
                <w:szCs w:val="28"/>
              </w:rPr>
              <w:t>0.8199</w:t>
            </w:r>
          </w:p>
        </w:tc>
      </w:tr>
      <w:tr w:rsidR="00F541DE" w14:paraId="6A881695" w14:textId="77777777" w:rsidTr="009A3ED6">
        <w:tc>
          <w:tcPr>
            <w:tcW w:w="1306" w:type="dxa"/>
          </w:tcPr>
          <w:p w14:paraId="12479292" w14:textId="77777777" w:rsidR="00F541DE" w:rsidRDefault="00F541DE" w:rsidP="009A3ED6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619" w:type="dxa"/>
          </w:tcPr>
          <w:p w14:paraId="5ECEB238" w14:textId="2AD32AA5" w:rsidR="00F541DE" w:rsidRPr="0036122F" w:rsidRDefault="00665A9E" w:rsidP="009A3ED6">
            <w:pPr>
              <w:jc w:val="center"/>
              <w:rPr>
                <w:color w:val="4BACC6" w:themeColor="accent5"/>
                <w:sz w:val="28"/>
                <w:szCs w:val="28"/>
              </w:rPr>
            </w:pPr>
            <w:r w:rsidRPr="00665A9E">
              <w:rPr>
                <w:color w:val="4BACC6" w:themeColor="accent5"/>
                <w:sz w:val="28"/>
                <w:szCs w:val="28"/>
              </w:rPr>
              <w:t>0.8400</w:t>
            </w:r>
          </w:p>
        </w:tc>
        <w:tc>
          <w:tcPr>
            <w:tcW w:w="2286" w:type="dxa"/>
          </w:tcPr>
          <w:p w14:paraId="3A97FD9D" w14:textId="60980485" w:rsidR="00F541DE" w:rsidRPr="0036122F" w:rsidRDefault="00665A9E" w:rsidP="009A3ED6">
            <w:pPr>
              <w:jc w:val="center"/>
              <w:rPr>
                <w:color w:val="4BACC6" w:themeColor="accent5"/>
                <w:sz w:val="28"/>
                <w:szCs w:val="28"/>
              </w:rPr>
            </w:pPr>
            <w:r w:rsidRPr="00665A9E">
              <w:rPr>
                <w:color w:val="4BACC6" w:themeColor="accent5"/>
                <w:sz w:val="28"/>
                <w:szCs w:val="28"/>
              </w:rPr>
              <w:t>0.8394</w:t>
            </w:r>
          </w:p>
        </w:tc>
        <w:tc>
          <w:tcPr>
            <w:tcW w:w="2410" w:type="dxa"/>
          </w:tcPr>
          <w:p w14:paraId="73E93FC2" w14:textId="4F369E4A" w:rsidR="00F541DE" w:rsidRPr="0036122F" w:rsidRDefault="00665A9E" w:rsidP="009A3ED6">
            <w:pPr>
              <w:jc w:val="center"/>
              <w:rPr>
                <w:color w:val="4BACC6" w:themeColor="accent5"/>
                <w:sz w:val="28"/>
                <w:szCs w:val="28"/>
              </w:rPr>
            </w:pPr>
            <w:r w:rsidRPr="00665A9E">
              <w:rPr>
                <w:color w:val="4BACC6" w:themeColor="accent5"/>
                <w:sz w:val="28"/>
                <w:szCs w:val="28"/>
              </w:rPr>
              <w:t>0.8424</w:t>
            </w:r>
          </w:p>
        </w:tc>
        <w:tc>
          <w:tcPr>
            <w:tcW w:w="2126" w:type="dxa"/>
          </w:tcPr>
          <w:p w14:paraId="563FD981" w14:textId="0BE6E863" w:rsidR="00F541DE" w:rsidRPr="0036122F" w:rsidRDefault="00665A9E" w:rsidP="009A3ED6">
            <w:pPr>
              <w:jc w:val="center"/>
              <w:rPr>
                <w:color w:val="4BACC6" w:themeColor="accent5"/>
                <w:sz w:val="28"/>
                <w:szCs w:val="28"/>
              </w:rPr>
            </w:pPr>
            <w:r w:rsidRPr="00665A9E">
              <w:rPr>
                <w:color w:val="4BACC6" w:themeColor="accent5"/>
                <w:sz w:val="28"/>
                <w:szCs w:val="28"/>
              </w:rPr>
              <w:t>0.8391</w:t>
            </w:r>
          </w:p>
        </w:tc>
      </w:tr>
      <w:tr w:rsidR="00F541DE" w14:paraId="597FC82E" w14:textId="77777777" w:rsidTr="009A3ED6">
        <w:tc>
          <w:tcPr>
            <w:tcW w:w="1306" w:type="dxa"/>
          </w:tcPr>
          <w:p w14:paraId="01D7417A" w14:textId="77777777" w:rsidR="00F541DE" w:rsidRPr="000040CA" w:rsidRDefault="00F541DE" w:rsidP="009A3ED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040CA">
              <w:rPr>
                <w:sz w:val="28"/>
                <w:szCs w:val="28"/>
              </w:rPr>
              <w:t>4</w:t>
            </w:r>
          </w:p>
        </w:tc>
        <w:tc>
          <w:tcPr>
            <w:tcW w:w="1619" w:type="dxa"/>
          </w:tcPr>
          <w:p w14:paraId="39F795A6" w14:textId="0A1F6E6D" w:rsidR="00F541DE" w:rsidRPr="0036122F" w:rsidRDefault="00665A9E" w:rsidP="009A3ED6">
            <w:pPr>
              <w:jc w:val="center"/>
              <w:rPr>
                <w:color w:val="4BACC6" w:themeColor="accent5"/>
                <w:sz w:val="28"/>
                <w:szCs w:val="28"/>
              </w:rPr>
            </w:pPr>
            <w:r w:rsidRPr="00665A9E">
              <w:rPr>
                <w:color w:val="4BACC6" w:themeColor="accent5"/>
                <w:sz w:val="28"/>
                <w:szCs w:val="28"/>
              </w:rPr>
              <w:t>0.7200</w:t>
            </w:r>
          </w:p>
        </w:tc>
        <w:tc>
          <w:tcPr>
            <w:tcW w:w="2286" w:type="dxa"/>
          </w:tcPr>
          <w:p w14:paraId="6A34E137" w14:textId="73B6A9D5" w:rsidR="00F541DE" w:rsidRPr="0036122F" w:rsidRDefault="00665A9E" w:rsidP="009A3ED6">
            <w:pPr>
              <w:jc w:val="center"/>
              <w:rPr>
                <w:color w:val="4BACC6" w:themeColor="accent5"/>
                <w:sz w:val="28"/>
                <w:szCs w:val="28"/>
              </w:rPr>
            </w:pPr>
            <w:r w:rsidRPr="00665A9E">
              <w:rPr>
                <w:color w:val="4BACC6" w:themeColor="accent5"/>
                <w:sz w:val="28"/>
                <w:szCs w:val="28"/>
              </w:rPr>
              <w:t>0.7196</w:t>
            </w:r>
          </w:p>
        </w:tc>
        <w:tc>
          <w:tcPr>
            <w:tcW w:w="2410" w:type="dxa"/>
          </w:tcPr>
          <w:p w14:paraId="09B0D8A5" w14:textId="6CD536C9" w:rsidR="00F541DE" w:rsidRPr="0036122F" w:rsidRDefault="00665A9E" w:rsidP="009A3ED6">
            <w:pPr>
              <w:jc w:val="center"/>
              <w:rPr>
                <w:color w:val="4BACC6" w:themeColor="accent5"/>
                <w:sz w:val="28"/>
                <w:szCs w:val="28"/>
              </w:rPr>
            </w:pPr>
            <w:r w:rsidRPr="00665A9E">
              <w:rPr>
                <w:color w:val="4BACC6" w:themeColor="accent5"/>
                <w:sz w:val="28"/>
                <w:szCs w:val="28"/>
              </w:rPr>
              <w:t>0.7214</w:t>
            </w:r>
          </w:p>
        </w:tc>
        <w:tc>
          <w:tcPr>
            <w:tcW w:w="2126" w:type="dxa"/>
          </w:tcPr>
          <w:p w14:paraId="6073E75D" w14:textId="2F325D9A" w:rsidR="00F541DE" w:rsidRPr="0036122F" w:rsidRDefault="00665A9E" w:rsidP="009A3ED6">
            <w:pPr>
              <w:jc w:val="center"/>
              <w:rPr>
                <w:color w:val="4BACC6" w:themeColor="accent5"/>
                <w:sz w:val="28"/>
                <w:szCs w:val="28"/>
              </w:rPr>
            </w:pPr>
            <w:r w:rsidRPr="00665A9E">
              <w:rPr>
                <w:color w:val="4BACC6" w:themeColor="accent5"/>
                <w:sz w:val="28"/>
                <w:szCs w:val="28"/>
              </w:rPr>
              <w:t>0.7200</w:t>
            </w:r>
          </w:p>
        </w:tc>
      </w:tr>
      <w:tr w:rsidR="00F541DE" w14:paraId="7F55942E" w14:textId="77777777" w:rsidTr="009A3ED6">
        <w:tc>
          <w:tcPr>
            <w:tcW w:w="1306" w:type="dxa"/>
          </w:tcPr>
          <w:p w14:paraId="162F6E0C" w14:textId="77777777" w:rsidR="00F541DE" w:rsidRPr="000040CA" w:rsidRDefault="00F541DE" w:rsidP="009A3E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619" w:type="dxa"/>
          </w:tcPr>
          <w:p w14:paraId="349D73F7" w14:textId="13D0B6D6" w:rsidR="00F541DE" w:rsidRPr="0036122F" w:rsidRDefault="00665A9E" w:rsidP="009A3ED6">
            <w:pPr>
              <w:jc w:val="center"/>
              <w:rPr>
                <w:color w:val="4BACC6" w:themeColor="accent5"/>
                <w:sz w:val="28"/>
                <w:szCs w:val="28"/>
              </w:rPr>
            </w:pPr>
            <w:r w:rsidRPr="00665A9E">
              <w:rPr>
                <w:color w:val="4BACC6" w:themeColor="accent5"/>
                <w:sz w:val="28"/>
                <w:szCs w:val="28"/>
              </w:rPr>
              <w:t>0.8400</w:t>
            </w:r>
          </w:p>
        </w:tc>
        <w:tc>
          <w:tcPr>
            <w:tcW w:w="2286" w:type="dxa"/>
          </w:tcPr>
          <w:p w14:paraId="177687A6" w14:textId="29B0C56A" w:rsidR="00F541DE" w:rsidRPr="0036122F" w:rsidRDefault="00665A9E" w:rsidP="009A3ED6">
            <w:pPr>
              <w:jc w:val="center"/>
              <w:rPr>
                <w:color w:val="4BACC6" w:themeColor="accent5"/>
                <w:sz w:val="28"/>
                <w:szCs w:val="28"/>
              </w:rPr>
            </w:pPr>
            <w:r w:rsidRPr="00665A9E">
              <w:rPr>
                <w:color w:val="4BACC6" w:themeColor="accent5"/>
                <w:sz w:val="28"/>
                <w:szCs w:val="28"/>
              </w:rPr>
              <w:t>0.8399</w:t>
            </w:r>
          </w:p>
        </w:tc>
        <w:tc>
          <w:tcPr>
            <w:tcW w:w="2410" w:type="dxa"/>
          </w:tcPr>
          <w:p w14:paraId="393EB8A2" w14:textId="37F20297" w:rsidR="00F541DE" w:rsidRPr="0036122F" w:rsidRDefault="00665A9E" w:rsidP="009A3ED6">
            <w:pPr>
              <w:jc w:val="center"/>
              <w:rPr>
                <w:color w:val="4BACC6" w:themeColor="accent5"/>
                <w:sz w:val="28"/>
                <w:szCs w:val="28"/>
              </w:rPr>
            </w:pPr>
            <w:r w:rsidRPr="00665A9E">
              <w:rPr>
                <w:color w:val="4BACC6" w:themeColor="accent5"/>
                <w:sz w:val="28"/>
                <w:szCs w:val="28"/>
              </w:rPr>
              <w:t>0.8405</w:t>
            </w:r>
          </w:p>
        </w:tc>
        <w:tc>
          <w:tcPr>
            <w:tcW w:w="2126" w:type="dxa"/>
          </w:tcPr>
          <w:p w14:paraId="363DE3B6" w14:textId="3A0BB489" w:rsidR="00F541DE" w:rsidRPr="0036122F" w:rsidRDefault="00665A9E" w:rsidP="009A3ED6">
            <w:pPr>
              <w:jc w:val="center"/>
              <w:rPr>
                <w:color w:val="4BACC6" w:themeColor="accent5"/>
                <w:sz w:val="28"/>
                <w:szCs w:val="28"/>
              </w:rPr>
            </w:pPr>
            <w:r w:rsidRPr="00665A9E">
              <w:rPr>
                <w:color w:val="4BACC6" w:themeColor="accent5"/>
                <w:sz w:val="28"/>
                <w:szCs w:val="28"/>
              </w:rPr>
              <w:t>0.8400</w:t>
            </w:r>
          </w:p>
        </w:tc>
      </w:tr>
    </w:tbl>
    <w:p w14:paraId="0B042370" w14:textId="77777777" w:rsidR="000040CA" w:rsidRDefault="000040CA">
      <w:pPr>
        <w:rPr>
          <w:sz w:val="28"/>
          <w:szCs w:val="28"/>
        </w:rPr>
      </w:pPr>
    </w:p>
    <w:p w14:paraId="2779C629" w14:textId="473543A2" w:rsidR="000040CA" w:rsidRDefault="00CA0624">
      <w:pPr>
        <w:rPr>
          <w:sz w:val="24"/>
          <w:szCs w:val="24"/>
        </w:rPr>
      </w:pPr>
      <w:r>
        <w:rPr>
          <w:sz w:val="28"/>
          <w:szCs w:val="28"/>
        </w:rPr>
        <w:t xml:space="preserve">1 = </w:t>
      </w:r>
      <w:r w:rsidRPr="00FB7652">
        <w:rPr>
          <w:sz w:val="24"/>
          <w:szCs w:val="24"/>
        </w:rPr>
        <w:t>{'max_depth': 20, 'min_samples_leaf': 1, 'min_samples_split': 10, 'n_estimators': 100}</w:t>
      </w:r>
    </w:p>
    <w:p w14:paraId="2B358D8A" w14:textId="77777777" w:rsidR="00F304A5" w:rsidRPr="00F304A5" w:rsidRDefault="00F304A5" w:rsidP="00F304A5">
      <w:pPr>
        <w:rPr>
          <w:sz w:val="24"/>
          <w:szCs w:val="24"/>
        </w:rPr>
      </w:pPr>
      <w:r w:rsidRPr="00F304A5">
        <w:rPr>
          <w:sz w:val="24"/>
          <w:szCs w:val="24"/>
        </w:rPr>
        <w:t>Fold 1: Accuracy = 0.7700</w:t>
      </w:r>
    </w:p>
    <w:p w14:paraId="4083BBE1" w14:textId="77777777" w:rsidR="00F304A5" w:rsidRPr="00F304A5" w:rsidRDefault="00F304A5" w:rsidP="00F304A5">
      <w:pPr>
        <w:rPr>
          <w:sz w:val="24"/>
          <w:szCs w:val="24"/>
        </w:rPr>
      </w:pPr>
      <w:r w:rsidRPr="00F304A5">
        <w:rPr>
          <w:sz w:val="24"/>
          <w:szCs w:val="24"/>
        </w:rPr>
        <w:t>Fold 2: Accuracy = 0.8300</w:t>
      </w:r>
    </w:p>
    <w:p w14:paraId="18CB6AED" w14:textId="77777777" w:rsidR="00F304A5" w:rsidRPr="00F304A5" w:rsidRDefault="00F304A5" w:rsidP="00F304A5">
      <w:pPr>
        <w:rPr>
          <w:sz w:val="24"/>
          <w:szCs w:val="24"/>
        </w:rPr>
      </w:pPr>
      <w:r w:rsidRPr="00F304A5">
        <w:rPr>
          <w:sz w:val="24"/>
          <w:szCs w:val="24"/>
        </w:rPr>
        <w:t>Fold 3: Accuracy = 0.8800</w:t>
      </w:r>
    </w:p>
    <w:p w14:paraId="4ED1C4D0" w14:textId="77777777" w:rsidR="00F304A5" w:rsidRPr="00F304A5" w:rsidRDefault="00F304A5" w:rsidP="00F304A5">
      <w:pPr>
        <w:rPr>
          <w:sz w:val="24"/>
          <w:szCs w:val="24"/>
        </w:rPr>
      </w:pPr>
      <w:r w:rsidRPr="00F304A5">
        <w:rPr>
          <w:sz w:val="24"/>
          <w:szCs w:val="24"/>
        </w:rPr>
        <w:t>Fold 4: Accuracy = 0.7200</w:t>
      </w:r>
    </w:p>
    <w:p w14:paraId="0ECC7A38" w14:textId="60783AAC" w:rsidR="00F304A5" w:rsidRPr="00F304A5" w:rsidRDefault="00F304A5" w:rsidP="00F304A5">
      <w:pPr>
        <w:rPr>
          <w:sz w:val="24"/>
          <w:szCs w:val="24"/>
        </w:rPr>
      </w:pPr>
      <w:r w:rsidRPr="00F304A5">
        <w:rPr>
          <w:sz w:val="24"/>
          <w:szCs w:val="24"/>
        </w:rPr>
        <w:t>Fold 5: Accuracy = 0.8300</w:t>
      </w:r>
    </w:p>
    <w:p w14:paraId="4C70A7F2" w14:textId="2E4AFCD7" w:rsidR="00CA0624" w:rsidRDefault="00CA0624">
      <w:pPr>
        <w:rPr>
          <w:sz w:val="24"/>
          <w:szCs w:val="24"/>
        </w:rPr>
      </w:pPr>
      <w:r>
        <w:rPr>
          <w:sz w:val="28"/>
          <w:szCs w:val="28"/>
        </w:rPr>
        <w:t xml:space="preserve">2 = </w:t>
      </w:r>
      <w:r w:rsidRPr="00FB7652">
        <w:rPr>
          <w:sz w:val="24"/>
          <w:szCs w:val="24"/>
        </w:rPr>
        <w:t>{'max_depth': 15, 'min_samples_leaf': 1, 'min_samples_split': 10, 'n_estimators': 100}</w:t>
      </w:r>
    </w:p>
    <w:p w14:paraId="2FC748F0" w14:textId="77777777" w:rsidR="00F304A5" w:rsidRPr="00F304A5" w:rsidRDefault="00F304A5" w:rsidP="00F304A5">
      <w:pPr>
        <w:rPr>
          <w:sz w:val="24"/>
          <w:szCs w:val="24"/>
        </w:rPr>
      </w:pPr>
      <w:r w:rsidRPr="00F304A5">
        <w:rPr>
          <w:sz w:val="24"/>
          <w:szCs w:val="24"/>
        </w:rPr>
        <w:t>Fold 1: Accuracy = 0.7500</w:t>
      </w:r>
    </w:p>
    <w:p w14:paraId="0B45F549" w14:textId="77777777" w:rsidR="00F304A5" w:rsidRPr="00F304A5" w:rsidRDefault="00F304A5" w:rsidP="00F304A5">
      <w:pPr>
        <w:rPr>
          <w:sz w:val="24"/>
          <w:szCs w:val="24"/>
        </w:rPr>
      </w:pPr>
      <w:r w:rsidRPr="00F304A5">
        <w:rPr>
          <w:sz w:val="24"/>
          <w:szCs w:val="24"/>
        </w:rPr>
        <w:t>Fold 2: Accuracy = 0.8200</w:t>
      </w:r>
    </w:p>
    <w:p w14:paraId="15DF99AF" w14:textId="77777777" w:rsidR="00F304A5" w:rsidRPr="00F304A5" w:rsidRDefault="00F304A5" w:rsidP="00F304A5">
      <w:pPr>
        <w:rPr>
          <w:sz w:val="24"/>
          <w:szCs w:val="24"/>
        </w:rPr>
      </w:pPr>
      <w:r w:rsidRPr="00F304A5">
        <w:rPr>
          <w:sz w:val="24"/>
          <w:szCs w:val="24"/>
        </w:rPr>
        <w:t>Fold 3: Accuracy = 0.9000</w:t>
      </w:r>
    </w:p>
    <w:p w14:paraId="3E178FD6" w14:textId="77777777" w:rsidR="00F304A5" w:rsidRPr="00F304A5" w:rsidRDefault="00F304A5" w:rsidP="00F304A5">
      <w:pPr>
        <w:rPr>
          <w:sz w:val="24"/>
          <w:szCs w:val="24"/>
        </w:rPr>
      </w:pPr>
      <w:r w:rsidRPr="00F304A5">
        <w:rPr>
          <w:sz w:val="24"/>
          <w:szCs w:val="24"/>
        </w:rPr>
        <w:t>Fold 4: Accuracy = 0.7300</w:t>
      </w:r>
    </w:p>
    <w:p w14:paraId="0020B1E4" w14:textId="28F5E69A" w:rsidR="00F304A5" w:rsidRPr="00F304A5" w:rsidRDefault="00F304A5" w:rsidP="00F304A5">
      <w:pPr>
        <w:rPr>
          <w:sz w:val="24"/>
          <w:szCs w:val="24"/>
        </w:rPr>
      </w:pPr>
      <w:r w:rsidRPr="00F304A5">
        <w:rPr>
          <w:sz w:val="24"/>
          <w:szCs w:val="24"/>
        </w:rPr>
        <w:t>Fold 5: Accuracy = 0.8300</w:t>
      </w:r>
    </w:p>
    <w:p w14:paraId="1A942647" w14:textId="14F02617" w:rsidR="00CA0624" w:rsidRDefault="00CA0624">
      <w:pPr>
        <w:rPr>
          <w:sz w:val="24"/>
          <w:szCs w:val="24"/>
        </w:rPr>
      </w:pPr>
      <w:r>
        <w:rPr>
          <w:sz w:val="28"/>
          <w:szCs w:val="28"/>
        </w:rPr>
        <w:t xml:space="preserve">3 = </w:t>
      </w:r>
      <w:r w:rsidRPr="00FB7652">
        <w:rPr>
          <w:sz w:val="24"/>
          <w:szCs w:val="24"/>
        </w:rPr>
        <w:t>{'max_depth': 15, 'min_samples_leaf': 2, 'min_samples_split': 5, 'n_estimators': 50}</w:t>
      </w:r>
    </w:p>
    <w:p w14:paraId="5459F24C" w14:textId="77777777" w:rsidR="00F304A5" w:rsidRPr="00F304A5" w:rsidRDefault="00F304A5" w:rsidP="00F304A5">
      <w:pPr>
        <w:rPr>
          <w:sz w:val="24"/>
          <w:szCs w:val="24"/>
        </w:rPr>
      </w:pPr>
      <w:r w:rsidRPr="00F304A5">
        <w:rPr>
          <w:sz w:val="24"/>
          <w:szCs w:val="24"/>
        </w:rPr>
        <w:t>Fold 1: Accuracy = 0.7700</w:t>
      </w:r>
    </w:p>
    <w:p w14:paraId="19B1389C" w14:textId="77777777" w:rsidR="00F304A5" w:rsidRPr="00F304A5" w:rsidRDefault="00F304A5" w:rsidP="00F304A5">
      <w:pPr>
        <w:rPr>
          <w:sz w:val="24"/>
          <w:szCs w:val="24"/>
        </w:rPr>
      </w:pPr>
      <w:r w:rsidRPr="00F304A5">
        <w:rPr>
          <w:sz w:val="24"/>
          <w:szCs w:val="24"/>
        </w:rPr>
        <w:t>Fold 2: Accuracy = 0.8300</w:t>
      </w:r>
    </w:p>
    <w:p w14:paraId="3ED57AD5" w14:textId="77777777" w:rsidR="00F304A5" w:rsidRPr="00F304A5" w:rsidRDefault="00F304A5" w:rsidP="00F304A5">
      <w:pPr>
        <w:rPr>
          <w:sz w:val="24"/>
          <w:szCs w:val="24"/>
        </w:rPr>
      </w:pPr>
      <w:r w:rsidRPr="00F304A5">
        <w:rPr>
          <w:sz w:val="24"/>
          <w:szCs w:val="24"/>
        </w:rPr>
        <w:t>Fold 3: Accuracy = 0.8400</w:t>
      </w:r>
    </w:p>
    <w:p w14:paraId="1ED62622" w14:textId="77777777" w:rsidR="00F304A5" w:rsidRPr="00F304A5" w:rsidRDefault="00F304A5" w:rsidP="00F304A5">
      <w:pPr>
        <w:rPr>
          <w:sz w:val="24"/>
          <w:szCs w:val="24"/>
        </w:rPr>
      </w:pPr>
      <w:r w:rsidRPr="00F304A5">
        <w:rPr>
          <w:sz w:val="24"/>
          <w:szCs w:val="24"/>
        </w:rPr>
        <w:t>Fold 4: Accuracy = 0.7200</w:t>
      </w:r>
    </w:p>
    <w:p w14:paraId="15CD932A" w14:textId="18819748" w:rsidR="00F304A5" w:rsidRPr="00F304A5" w:rsidRDefault="00F304A5" w:rsidP="00F304A5">
      <w:pPr>
        <w:rPr>
          <w:sz w:val="24"/>
          <w:szCs w:val="24"/>
        </w:rPr>
      </w:pPr>
      <w:r w:rsidRPr="00F304A5">
        <w:rPr>
          <w:sz w:val="24"/>
          <w:szCs w:val="24"/>
        </w:rPr>
        <w:t>Fold 5: Accuracy = 0.8500</w:t>
      </w:r>
    </w:p>
    <w:p w14:paraId="71E4E87A" w14:textId="7FD32A43" w:rsidR="00CA0624" w:rsidRDefault="00CA0624">
      <w:pPr>
        <w:rPr>
          <w:sz w:val="24"/>
          <w:szCs w:val="24"/>
        </w:rPr>
      </w:pPr>
      <w:r>
        <w:rPr>
          <w:sz w:val="28"/>
          <w:szCs w:val="28"/>
        </w:rPr>
        <w:t xml:space="preserve">4 = </w:t>
      </w:r>
      <w:r w:rsidR="00FB7652" w:rsidRPr="00FB7652">
        <w:rPr>
          <w:sz w:val="24"/>
          <w:szCs w:val="24"/>
        </w:rPr>
        <w:t>{'max_depth': 15, 'min_samples_leaf': 2, 'min_samples_split': 5, 'n_estimators': 200}</w:t>
      </w:r>
    </w:p>
    <w:p w14:paraId="72ED92EA" w14:textId="77777777" w:rsidR="00F304A5" w:rsidRPr="00F304A5" w:rsidRDefault="00F304A5" w:rsidP="00F304A5">
      <w:pPr>
        <w:rPr>
          <w:sz w:val="24"/>
          <w:szCs w:val="24"/>
        </w:rPr>
      </w:pPr>
      <w:r w:rsidRPr="00F304A5">
        <w:rPr>
          <w:sz w:val="24"/>
          <w:szCs w:val="24"/>
        </w:rPr>
        <w:t>Fold 1: Accuracy = 0.7400</w:t>
      </w:r>
    </w:p>
    <w:p w14:paraId="1F2A1CC9" w14:textId="77777777" w:rsidR="00F304A5" w:rsidRPr="00F304A5" w:rsidRDefault="00F304A5" w:rsidP="00F304A5">
      <w:pPr>
        <w:rPr>
          <w:sz w:val="24"/>
          <w:szCs w:val="24"/>
        </w:rPr>
      </w:pPr>
      <w:r w:rsidRPr="00F304A5">
        <w:rPr>
          <w:sz w:val="24"/>
          <w:szCs w:val="24"/>
        </w:rPr>
        <w:t>Fold 2: Accuracy = 0.8400</w:t>
      </w:r>
    </w:p>
    <w:p w14:paraId="2D9F1593" w14:textId="77777777" w:rsidR="00F304A5" w:rsidRPr="00F304A5" w:rsidRDefault="00F304A5" w:rsidP="00F304A5">
      <w:pPr>
        <w:rPr>
          <w:sz w:val="24"/>
          <w:szCs w:val="24"/>
        </w:rPr>
      </w:pPr>
      <w:r w:rsidRPr="00F304A5">
        <w:rPr>
          <w:sz w:val="24"/>
          <w:szCs w:val="24"/>
        </w:rPr>
        <w:t>Fold 3: Accuracy = 0.8500</w:t>
      </w:r>
    </w:p>
    <w:p w14:paraId="4B0B77FA" w14:textId="77777777" w:rsidR="00F304A5" w:rsidRPr="00F304A5" w:rsidRDefault="00F304A5" w:rsidP="00F304A5">
      <w:pPr>
        <w:rPr>
          <w:sz w:val="24"/>
          <w:szCs w:val="24"/>
        </w:rPr>
      </w:pPr>
      <w:r w:rsidRPr="00F304A5">
        <w:rPr>
          <w:sz w:val="24"/>
          <w:szCs w:val="24"/>
        </w:rPr>
        <w:t>Fold 4: Accuracy = 0.7200</w:t>
      </w:r>
    </w:p>
    <w:p w14:paraId="05F9C80C" w14:textId="120687EB" w:rsidR="00F304A5" w:rsidRPr="00F304A5" w:rsidRDefault="00F304A5" w:rsidP="00F304A5">
      <w:pPr>
        <w:rPr>
          <w:sz w:val="24"/>
          <w:szCs w:val="24"/>
        </w:rPr>
      </w:pPr>
      <w:r w:rsidRPr="00F304A5">
        <w:rPr>
          <w:sz w:val="24"/>
          <w:szCs w:val="24"/>
        </w:rPr>
        <w:t>Fold 5: Accuracy = 0.8500</w:t>
      </w:r>
    </w:p>
    <w:p w14:paraId="37FB740F" w14:textId="3A5139CB" w:rsidR="00CA0624" w:rsidRDefault="00CA0624">
      <w:pPr>
        <w:rPr>
          <w:sz w:val="24"/>
          <w:szCs w:val="24"/>
        </w:rPr>
      </w:pPr>
      <w:r>
        <w:rPr>
          <w:sz w:val="28"/>
          <w:szCs w:val="28"/>
        </w:rPr>
        <w:t xml:space="preserve">5 = </w:t>
      </w:r>
      <w:r w:rsidR="00FB7652" w:rsidRPr="00FB7652">
        <w:rPr>
          <w:sz w:val="24"/>
          <w:szCs w:val="24"/>
        </w:rPr>
        <w:t>{'max_depth': 15, 'min_samples_leaf': 1, 'min_samples_split': 2, 'n_estimators': 200}</w:t>
      </w:r>
    </w:p>
    <w:p w14:paraId="50E5D797" w14:textId="77777777" w:rsidR="00F304A5" w:rsidRPr="00F304A5" w:rsidRDefault="00F304A5" w:rsidP="00F304A5">
      <w:pPr>
        <w:rPr>
          <w:sz w:val="24"/>
          <w:szCs w:val="24"/>
        </w:rPr>
      </w:pPr>
      <w:r w:rsidRPr="00F304A5">
        <w:rPr>
          <w:sz w:val="24"/>
          <w:szCs w:val="24"/>
        </w:rPr>
        <w:t>Fold 1: Accuracy = 0.7800</w:t>
      </w:r>
    </w:p>
    <w:p w14:paraId="1C8CAA4D" w14:textId="77777777" w:rsidR="00F304A5" w:rsidRPr="00F304A5" w:rsidRDefault="00F304A5" w:rsidP="00F304A5">
      <w:pPr>
        <w:rPr>
          <w:sz w:val="24"/>
          <w:szCs w:val="24"/>
        </w:rPr>
      </w:pPr>
      <w:r w:rsidRPr="00F304A5">
        <w:rPr>
          <w:sz w:val="24"/>
          <w:szCs w:val="24"/>
        </w:rPr>
        <w:t>Fold 2: Accuracy = 0.8300</w:t>
      </w:r>
    </w:p>
    <w:p w14:paraId="5B6E1BC5" w14:textId="77777777" w:rsidR="00F304A5" w:rsidRPr="00F304A5" w:rsidRDefault="00F304A5" w:rsidP="00F304A5">
      <w:pPr>
        <w:rPr>
          <w:sz w:val="24"/>
          <w:szCs w:val="24"/>
        </w:rPr>
      </w:pPr>
      <w:r w:rsidRPr="00F304A5">
        <w:rPr>
          <w:sz w:val="24"/>
          <w:szCs w:val="24"/>
        </w:rPr>
        <w:t>Fold 3: Accuracy = 0.8600</w:t>
      </w:r>
    </w:p>
    <w:p w14:paraId="2A2C3F91" w14:textId="77777777" w:rsidR="00F304A5" w:rsidRPr="00F304A5" w:rsidRDefault="00F304A5" w:rsidP="00F304A5">
      <w:pPr>
        <w:rPr>
          <w:sz w:val="24"/>
          <w:szCs w:val="24"/>
        </w:rPr>
      </w:pPr>
      <w:r w:rsidRPr="00F304A5">
        <w:rPr>
          <w:sz w:val="24"/>
          <w:szCs w:val="24"/>
        </w:rPr>
        <w:t>Fold 4: Accuracy = 0.7200</w:t>
      </w:r>
    </w:p>
    <w:p w14:paraId="486A4B08" w14:textId="7E8F5FD5" w:rsidR="00F304A5" w:rsidRDefault="00F304A5" w:rsidP="00F304A5">
      <w:pPr>
        <w:rPr>
          <w:sz w:val="24"/>
          <w:szCs w:val="24"/>
        </w:rPr>
      </w:pPr>
      <w:r w:rsidRPr="00F304A5">
        <w:rPr>
          <w:sz w:val="24"/>
          <w:szCs w:val="24"/>
        </w:rPr>
        <w:t>Fold 5: Accuracy = 0.8400</w:t>
      </w:r>
    </w:p>
    <w:p w14:paraId="13B4A5E9" w14:textId="77777777" w:rsidR="00FB7652" w:rsidRDefault="00FB7652">
      <w:pPr>
        <w:rPr>
          <w:sz w:val="24"/>
          <w:szCs w:val="24"/>
        </w:rPr>
      </w:pPr>
    </w:p>
    <w:p w14:paraId="7F41A0E1" w14:textId="77777777" w:rsidR="00FB7652" w:rsidRDefault="00FB7652">
      <w:pPr>
        <w:rPr>
          <w:sz w:val="24"/>
          <w:szCs w:val="24"/>
        </w:rPr>
      </w:pPr>
    </w:p>
    <w:p w14:paraId="24EC2D7A" w14:textId="77777777" w:rsidR="00FB7652" w:rsidRDefault="00FB7652">
      <w:pPr>
        <w:rPr>
          <w:sz w:val="24"/>
          <w:szCs w:val="24"/>
        </w:rPr>
      </w:pPr>
    </w:p>
    <w:p w14:paraId="7E92EE0B" w14:textId="77777777" w:rsidR="00FB7652" w:rsidRDefault="00FB7652">
      <w:pPr>
        <w:rPr>
          <w:sz w:val="24"/>
          <w:szCs w:val="24"/>
        </w:rPr>
      </w:pPr>
    </w:p>
    <w:p w14:paraId="06E19BF0" w14:textId="77777777" w:rsidR="00FB7652" w:rsidRDefault="00FB7652">
      <w:pPr>
        <w:rPr>
          <w:sz w:val="24"/>
          <w:szCs w:val="24"/>
        </w:rPr>
      </w:pPr>
    </w:p>
    <w:p w14:paraId="52BB483F" w14:textId="77777777" w:rsidR="00FB7652" w:rsidRDefault="00FB7652">
      <w:pPr>
        <w:rPr>
          <w:sz w:val="24"/>
          <w:szCs w:val="24"/>
        </w:rPr>
      </w:pPr>
    </w:p>
    <w:p w14:paraId="31DE81D7" w14:textId="77777777" w:rsidR="00FB7652" w:rsidRDefault="00FB7652">
      <w:pPr>
        <w:rPr>
          <w:sz w:val="24"/>
          <w:szCs w:val="24"/>
        </w:rPr>
      </w:pPr>
    </w:p>
    <w:p w14:paraId="53F8AEC3" w14:textId="77777777" w:rsidR="00FB7652" w:rsidRDefault="00FB7652">
      <w:pPr>
        <w:rPr>
          <w:sz w:val="24"/>
          <w:szCs w:val="24"/>
        </w:rPr>
      </w:pPr>
    </w:p>
    <w:p w14:paraId="1202BF2D" w14:textId="77777777" w:rsidR="00FB7652" w:rsidRDefault="00FB7652">
      <w:pPr>
        <w:rPr>
          <w:sz w:val="28"/>
          <w:szCs w:val="28"/>
        </w:rPr>
      </w:pPr>
    </w:p>
    <w:p w14:paraId="5D15D8F3" w14:textId="7F465C31" w:rsidR="000040CA" w:rsidRDefault="00CA0624">
      <w:pPr>
        <w:rPr>
          <w:b/>
          <w:bCs/>
          <w:color w:val="4BACC6" w:themeColor="accent5"/>
          <w:sz w:val="28"/>
          <w:szCs w:val="28"/>
          <w:lang w:val="it-IT"/>
        </w:rPr>
      </w:pPr>
      <w:r>
        <w:rPr>
          <w:b/>
          <w:bCs/>
          <w:color w:val="4BACC6" w:themeColor="accent5"/>
          <w:sz w:val="28"/>
          <w:szCs w:val="28"/>
          <w:lang w:val="it-IT"/>
        </w:rPr>
        <w:t>Regressione Logistica</w:t>
      </w:r>
    </w:p>
    <w:p w14:paraId="549FDAFF" w14:textId="77777777" w:rsidR="00CA0624" w:rsidRDefault="00CA0624">
      <w:pPr>
        <w:rPr>
          <w:b/>
          <w:bCs/>
          <w:color w:val="4BACC6" w:themeColor="accent5"/>
          <w:sz w:val="28"/>
          <w:szCs w:val="28"/>
          <w:lang w:val="it-IT"/>
        </w:rPr>
      </w:pPr>
    </w:p>
    <w:tbl>
      <w:tblPr>
        <w:tblStyle w:val="Grigliatabella"/>
        <w:tblW w:w="9747" w:type="dxa"/>
        <w:tblLook w:val="04A0" w:firstRow="1" w:lastRow="0" w:firstColumn="1" w:lastColumn="0" w:noHBand="0" w:noVBand="1"/>
      </w:tblPr>
      <w:tblGrid>
        <w:gridCol w:w="1306"/>
        <w:gridCol w:w="1619"/>
        <w:gridCol w:w="2286"/>
        <w:gridCol w:w="2410"/>
        <w:gridCol w:w="2126"/>
      </w:tblGrid>
      <w:tr w:rsidR="00CA0624" w14:paraId="2D6CD457" w14:textId="77777777" w:rsidTr="009A3ED6">
        <w:tc>
          <w:tcPr>
            <w:tcW w:w="1306" w:type="dxa"/>
          </w:tcPr>
          <w:p w14:paraId="4CA37BE1" w14:textId="77777777" w:rsidR="00CA0624" w:rsidRPr="000040CA" w:rsidRDefault="00CA0624" w:rsidP="009A3ED6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619" w:type="dxa"/>
          </w:tcPr>
          <w:p w14:paraId="36D43CAF" w14:textId="77777777" w:rsidR="00CA0624" w:rsidRPr="000040CA" w:rsidRDefault="00CA0624" w:rsidP="009A3ED6">
            <w:pPr>
              <w:jc w:val="center"/>
              <w:rPr>
                <w:color w:val="FFFFFF" w:themeColor="background1"/>
                <w:sz w:val="28"/>
                <w:szCs w:val="28"/>
                <w:u w:val="single"/>
              </w:rPr>
            </w:pPr>
            <w:r w:rsidRPr="000040CA">
              <w:rPr>
                <w:sz w:val="28"/>
                <w:szCs w:val="28"/>
                <w:u w:val="single"/>
              </w:rPr>
              <w:t>Accuracy</w:t>
            </w:r>
          </w:p>
        </w:tc>
        <w:tc>
          <w:tcPr>
            <w:tcW w:w="2286" w:type="dxa"/>
          </w:tcPr>
          <w:p w14:paraId="0728C62B" w14:textId="77777777" w:rsidR="00CA0624" w:rsidRDefault="00CA0624" w:rsidP="009A3ED6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962B50">
              <w:rPr>
                <w:sz w:val="28"/>
                <w:szCs w:val="28"/>
                <w:u w:val="single"/>
                <w:lang w:val="it-IT"/>
              </w:rPr>
              <w:t>F1-score Macro</w:t>
            </w:r>
          </w:p>
        </w:tc>
        <w:tc>
          <w:tcPr>
            <w:tcW w:w="2410" w:type="dxa"/>
          </w:tcPr>
          <w:p w14:paraId="424702C3" w14:textId="77777777" w:rsidR="00CA0624" w:rsidRDefault="00CA0624" w:rsidP="009A3ED6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  <w:lang w:val="it-IT"/>
              </w:rPr>
              <w:t>Precision Macro</w:t>
            </w:r>
          </w:p>
        </w:tc>
        <w:tc>
          <w:tcPr>
            <w:tcW w:w="2126" w:type="dxa"/>
          </w:tcPr>
          <w:p w14:paraId="3941D3F3" w14:textId="77777777" w:rsidR="00CA0624" w:rsidRDefault="00CA0624" w:rsidP="009A3ED6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  <w:lang w:val="it-IT"/>
              </w:rPr>
              <w:t>Recall Macro</w:t>
            </w:r>
          </w:p>
        </w:tc>
      </w:tr>
      <w:tr w:rsidR="00CA0624" w14:paraId="00702F60" w14:textId="77777777" w:rsidTr="009A3ED6">
        <w:tc>
          <w:tcPr>
            <w:tcW w:w="1306" w:type="dxa"/>
          </w:tcPr>
          <w:p w14:paraId="431AD6E3" w14:textId="77777777" w:rsidR="00CA0624" w:rsidRPr="000040CA" w:rsidRDefault="00CA0624" w:rsidP="009A3E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19" w:type="dxa"/>
          </w:tcPr>
          <w:p w14:paraId="77B28EAA" w14:textId="178BD3DE" w:rsidR="00CA0624" w:rsidRPr="0036122F" w:rsidRDefault="00FB7652" w:rsidP="009A3ED6">
            <w:pPr>
              <w:jc w:val="center"/>
              <w:rPr>
                <w:color w:val="4BACC6" w:themeColor="accent5"/>
                <w:sz w:val="28"/>
                <w:szCs w:val="28"/>
              </w:rPr>
            </w:pPr>
            <w:r w:rsidRPr="00FB7652">
              <w:rPr>
                <w:color w:val="4BACC6" w:themeColor="accent5"/>
                <w:sz w:val="28"/>
                <w:szCs w:val="28"/>
              </w:rPr>
              <w:t>0.8000</w:t>
            </w:r>
          </w:p>
        </w:tc>
        <w:tc>
          <w:tcPr>
            <w:tcW w:w="2286" w:type="dxa"/>
          </w:tcPr>
          <w:p w14:paraId="1818058C" w14:textId="3E105EFF" w:rsidR="00CA0624" w:rsidRPr="0036122F" w:rsidRDefault="00FB7652" w:rsidP="009A3ED6">
            <w:pPr>
              <w:jc w:val="center"/>
              <w:rPr>
                <w:color w:val="4BACC6" w:themeColor="accent5"/>
                <w:sz w:val="28"/>
                <w:szCs w:val="28"/>
              </w:rPr>
            </w:pPr>
            <w:r w:rsidRPr="00FB7652">
              <w:rPr>
                <w:color w:val="4BACC6" w:themeColor="accent5"/>
                <w:sz w:val="28"/>
                <w:szCs w:val="28"/>
              </w:rPr>
              <w:t>0.7999</w:t>
            </w:r>
          </w:p>
        </w:tc>
        <w:tc>
          <w:tcPr>
            <w:tcW w:w="2410" w:type="dxa"/>
          </w:tcPr>
          <w:p w14:paraId="6C999403" w14:textId="5053DF2F" w:rsidR="00CA0624" w:rsidRPr="0036122F" w:rsidRDefault="00FB7652" w:rsidP="009A3ED6">
            <w:pPr>
              <w:jc w:val="center"/>
              <w:rPr>
                <w:color w:val="4BACC6" w:themeColor="accent5"/>
                <w:sz w:val="28"/>
                <w:szCs w:val="28"/>
              </w:rPr>
            </w:pPr>
            <w:r w:rsidRPr="00FB7652">
              <w:rPr>
                <w:color w:val="4BACC6" w:themeColor="accent5"/>
                <w:sz w:val="28"/>
                <w:szCs w:val="28"/>
              </w:rPr>
              <w:t>0.8017</w:t>
            </w:r>
          </w:p>
        </w:tc>
        <w:tc>
          <w:tcPr>
            <w:tcW w:w="2126" w:type="dxa"/>
          </w:tcPr>
          <w:p w14:paraId="5AD03438" w14:textId="09F6790B" w:rsidR="00CA0624" w:rsidRPr="0036122F" w:rsidRDefault="00FB7652" w:rsidP="009A3ED6">
            <w:pPr>
              <w:jc w:val="center"/>
              <w:rPr>
                <w:color w:val="4BACC6" w:themeColor="accent5"/>
                <w:sz w:val="28"/>
                <w:szCs w:val="28"/>
              </w:rPr>
            </w:pPr>
            <w:r w:rsidRPr="00FB7652">
              <w:rPr>
                <w:color w:val="4BACC6" w:themeColor="accent5"/>
                <w:sz w:val="28"/>
                <w:szCs w:val="28"/>
              </w:rPr>
              <w:t>0.8007</w:t>
            </w:r>
          </w:p>
        </w:tc>
      </w:tr>
      <w:tr w:rsidR="00CA0624" w14:paraId="26703987" w14:textId="77777777" w:rsidTr="009A3ED6">
        <w:tc>
          <w:tcPr>
            <w:tcW w:w="1306" w:type="dxa"/>
          </w:tcPr>
          <w:p w14:paraId="6AD61FFB" w14:textId="77777777" w:rsidR="00CA0624" w:rsidRDefault="00CA0624" w:rsidP="009A3ED6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619" w:type="dxa"/>
          </w:tcPr>
          <w:p w14:paraId="3395E389" w14:textId="79DA6F86" w:rsidR="00CA0624" w:rsidRPr="0036122F" w:rsidRDefault="00FB7652" w:rsidP="009A3ED6">
            <w:pPr>
              <w:jc w:val="center"/>
              <w:rPr>
                <w:color w:val="4BACC6" w:themeColor="accent5"/>
                <w:sz w:val="28"/>
                <w:szCs w:val="28"/>
              </w:rPr>
            </w:pPr>
            <w:r w:rsidRPr="00FB7652">
              <w:rPr>
                <w:color w:val="4BACC6" w:themeColor="accent5"/>
                <w:sz w:val="28"/>
                <w:szCs w:val="28"/>
              </w:rPr>
              <w:t>0.8600</w:t>
            </w:r>
          </w:p>
        </w:tc>
        <w:tc>
          <w:tcPr>
            <w:tcW w:w="2286" w:type="dxa"/>
          </w:tcPr>
          <w:p w14:paraId="1846CDD2" w14:textId="41F20B0E" w:rsidR="00CA0624" w:rsidRPr="0036122F" w:rsidRDefault="00FB7652" w:rsidP="009A3ED6">
            <w:pPr>
              <w:jc w:val="center"/>
              <w:rPr>
                <w:color w:val="4BACC6" w:themeColor="accent5"/>
                <w:sz w:val="28"/>
                <w:szCs w:val="28"/>
              </w:rPr>
            </w:pPr>
            <w:r w:rsidRPr="00FB7652">
              <w:rPr>
                <w:color w:val="4BACC6" w:themeColor="accent5"/>
                <w:sz w:val="28"/>
                <w:szCs w:val="28"/>
              </w:rPr>
              <w:t>0.8591</w:t>
            </w:r>
          </w:p>
        </w:tc>
        <w:tc>
          <w:tcPr>
            <w:tcW w:w="2410" w:type="dxa"/>
          </w:tcPr>
          <w:p w14:paraId="6F52BCF7" w14:textId="5898BE08" w:rsidR="00CA0624" w:rsidRPr="0036122F" w:rsidRDefault="00FB7652" w:rsidP="009A3ED6">
            <w:pPr>
              <w:jc w:val="center"/>
              <w:rPr>
                <w:color w:val="4BACC6" w:themeColor="accent5"/>
                <w:sz w:val="28"/>
                <w:szCs w:val="28"/>
              </w:rPr>
            </w:pPr>
            <w:r w:rsidRPr="00FB7652">
              <w:rPr>
                <w:color w:val="4BACC6" w:themeColor="accent5"/>
                <w:sz w:val="28"/>
                <w:szCs w:val="28"/>
              </w:rPr>
              <w:t>0.8658</w:t>
            </w:r>
          </w:p>
        </w:tc>
        <w:tc>
          <w:tcPr>
            <w:tcW w:w="2126" w:type="dxa"/>
          </w:tcPr>
          <w:p w14:paraId="54283B1A" w14:textId="31C8AD63" w:rsidR="00CA0624" w:rsidRPr="0036122F" w:rsidRDefault="00FB7652" w:rsidP="009A3ED6">
            <w:pPr>
              <w:jc w:val="center"/>
              <w:rPr>
                <w:color w:val="4BACC6" w:themeColor="accent5"/>
                <w:sz w:val="28"/>
                <w:szCs w:val="28"/>
              </w:rPr>
            </w:pPr>
            <w:r w:rsidRPr="00FB7652">
              <w:rPr>
                <w:color w:val="4BACC6" w:themeColor="accent5"/>
                <w:sz w:val="28"/>
                <w:szCs w:val="28"/>
              </w:rPr>
              <w:t>0.8587</w:t>
            </w:r>
          </w:p>
        </w:tc>
      </w:tr>
      <w:tr w:rsidR="00CA0624" w14:paraId="6878748A" w14:textId="77777777" w:rsidTr="009A3ED6">
        <w:tc>
          <w:tcPr>
            <w:tcW w:w="1306" w:type="dxa"/>
          </w:tcPr>
          <w:p w14:paraId="3A5BA4CB" w14:textId="77777777" w:rsidR="00CA0624" w:rsidRDefault="00CA0624" w:rsidP="009A3ED6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619" w:type="dxa"/>
          </w:tcPr>
          <w:p w14:paraId="68CDD4CA" w14:textId="0ABDD283" w:rsidR="00CA0624" w:rsidRPr="0036122F" w:rsidRDefault="00FB7652" w:rsidP="009A3ED6">
            <w:pPr>
              <w:jc w:val="center"/>
              <w:rPr>
                <w:color w:val="4BACC6" w:themeColor="accent5"/>
                <w:sz w:val="28"/>
                <w:szCs w:val="28"/>
              </w:rPr>
            </w:pPr>
            <w:r w:rsidRPr="00FB7652">
              <w:rPr>
                <w:color w:val="4BACC6" w:themeColor="accent5"/>
                <w:sz w:val="28"/>
                <w:szCs w:val="28"/>
              </w:rPr>
              <w:t>0.8600</w:t>
            </w:r>
          </w:p>
        </w:tc>
        <w:tc>
          <w:tcPr>
            <w:tcW w:w="2286" w:type="dxa"/>
          </w:tcPr>
          <w:p w14:paraId="3B692971" w14:textId="3FCF9BDD" w:rsidR="00CA0624" w:rsidRPr="0036122F" w:rsidRDefault="00FB7652" w:rsidP="009A3ED6">
            <w:pPr>
              <w:jc w:val="center"/>
              <w:rPr>
                <w:color w:val="4BACC6" w:themeColor="accent5"/>
                <w:sz w:val="28"/>
                <w:szCs w:val="28"/>
              </w:rPr>
            </w:pPr>
            <w:r w:rsidRPr="00FB7652">
              <w:rPr>
                <w:color w:val="4BACC6" w:themeColor="accent5"/>
                <w:sz w:val="28"/>
                <w:szCs w:val="28"/>
              </w:rPr>
              <w:t>0.8595</w:t>
            </w:r>
          </w:p>
        </w:tc>
        <w:tc>
          <w:tcPr>
            <w:tcW w:w="2410" w:type="dxa"/>
          </w:tcPr>
          <w:p w14:paraId="4C67A8A5" w14:textId="2A5CDA62" w:rsidR="00CA0624" w:rsidRPr="0036122F" w:rsidRDefault="00FB7652" w:rsidP="009A3ED6">
            <w:pPr>
              <w:jc w:val="center"/>
              <w:rPr>
                <w:color w:val="4BACC6" w:themeColor="accent5"/>
                <w:sz w:val="28"/>
                <w:szCs w:val="28"/>
              </w:rPr>
            </w:pPr>
            <w:r w:rsidRPr="00FB7652">
              <w:rPr>
                <w:color w:val="4BACC6" w:themeColor="accent5"/>
                <w:sz w:val="28"/>
                <w:szCs w:val="28"/>
              </w:rPr>
              <w:t>0.8626</w:t>
            </w:r>
          </w:p>
        </w:tc>
        <w:tc>
          <w:tcPr>
            <w:tcW w:w="2126" w:type="dxa"/>
          </w:tcPr>
          <w:p w14:paraId="3FBD9E8E" w14:textId="54E34821" w:rsidR="00CA0624" w:rsidRPr="0036122F" w:rsidRDefault="00FB7652" w:rsidP="009A3ED6">
            <w:pPr>
              <w:jc w:val="center"/>
              <w:rPr>
                <w:color w:val="4BACC6" w:themeColor="accent5"/>
                <w:sz w:val="28"/>
                <w:szCs w:val="28"/>
              </w:rPr>
            </w:pPr>
            <w:r w:rsidRPr="00FB7652">
              <w:rPr>
                <w:color w:val="4BACC6" w:themeColor="accent5"/>
                <w:sz w:val="28"/>
                <w:szCs w:val="28"/>
              </w:rPr>
              <w:t>0.8591</w:t>
            </w:r>
          </w:p>
        </w:tc>
      </w:tr>
      <w:tr w:rsidR="00CA0624" w14:paraId="4E67650F" w14:textId="77777777" w:rsidTr="009A3ED6">
        <w:tc>
          <w:tcPr>
            <w:tcW w:w="1306" w:type="dxa"/>
          </w:tcPr>
          <w:p w14:paraId="701BD2DB" w14:textId="77777777" w:rsidR="00CA0624" w:rsidRPr="000040CA" w:rsidRDefault="00CA0624" w:rsidP="009A3ED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040CA">
              <w:rPr>
                <w:sz w:val="28"/>
                <w:szCs w:val="28"/>
              </w:rPr>
              <w:t>4</w:t>
            </w:r>
          </w:p>
        </w:tc>
        <w:tc>
          <w:tcPr>
            <w:tcW w:w="1619" w:type="dxa"/>
          </w:tcPr>
          <w:p w14:paraId="76751E01" w14:textId="3A6A41BF" w:rsidR="00CA0624" w:rsidRPr="0036122F" w:rsidRDefault="00FB7652" w:rsidP="009A3ED6">
            <w:pPr>
              <w:jc w:val="center"/>
              <w:rPr>
                <w:color w:val="4BACC6" w:themeColor="accent5"/>
                <w:sz w:val="28"/>
                <w:szCs w:val="28"/>
              </w:rPr>
            </w:pPr>
            <w:r w:rsidRPr="00FB7652">
              <w:rPr>
                <w:color w:val="4BACC6" w:themeColor="accent5"/>
                <w:sz w:val="28"/>
                <w:szCs w:val="28"/>
              </w:rPr>
              <w:t>0.7100</w:t>
            </w:r>
          </w:p>
        </w:tc>
        <w:tc>
          <w:tcPr>
            <w:tcW w:w="2286" w:type="dxa"/>
          </w:tcPr>
          <w:p w14:paraId="060D15B6" w14:textId="5340967A" w:rsidR="00CA0624" w:rsidRPr="0036122F" w:rsidRDefault="00FB7652" w:rsidP="009A3ED6">
            <w:pPr>
              <w:jc w:val="center"/>
              <w:rPr>
                <w:color w:val="4BACC6" w:themeColor="accent5"/>
                <w:sz w:val="28"/>
                <w:szCs w:val="28"/>
              </w:rPr>
            </w:pPr>
            <w:r w:rsidRPr="00FB7652">
              <w:rPr>
                <w:color w:val="4BACC6" w:themeColor="accent5"/>
                <w:sz w:val="28"/>
                <w:szCs w:val="28"/>
              </w:rPr>
              <w:t>0.7097</w:t>
            </w:r>
          </w:p>
        </w:tc>
        <w:tc>
          <w:tcPr>
            <w:tcW w:w="2410" w:type="dxa"/>
          </w:tcPr>
          <w:p w14:paraId="3F0698A5" w14:textId="65128D33" w:rsidR="00CA0624" w:rsidRPr="0036122F" w:rsidRDefault="00FB7652" w:rsidP="009A3ED6">
            <w:pPr>
              <w:jc w:val="center"/>
              <w:rPr>
                <w:color w:val="4BACC6" w:themeColor="accent5"/>
                <w:sz w:val="28"/>
                <w:szCs w:val="28"/>
              </w:rPr>
            </w:pPr>
            <w:r w:rsidRPr="00FB7652">
              <w:rPr>
                <w:color w:val="4BACC6" w:themeColor="accent5"/>
                <w:sz w:val="28"/>
                <w:szCs w:val="28"/>
              </w:rPr>
              <w:t>0.7108</w:t>
            </w:r>
          </w:p>
        </w:tc>
        <w:tc>
          <w:tcPr>
            <w:tcW w:w="2126" w:type="dxa"/>
          </w:tcPr>
          <w:p w14:paraId="7B1ACE40" w14:textId="352D2661" w:rsidR="00CA0624" w:rsidRPr="0036122F" w:rsidRDefault="00FB7652" w:rsidP="009A3ED6">
            <w:pPr>
              <w:jc w:val="center"/>
              <w:rPr>
                <w:color w:val="4BACC6" w:themeColor="accent5"/>
                <w:sz w:val="28"/>
                <w:szCs w:val="28"/>
              </w:rPr>
            </w:pPr>
            <w:r w:rsidRPr="00FB7652">
              <w:rPr>
                <w:color w:val="4BACC6" w:themeColor="accent5"/>
                <w:sz w:val="28"/>
                <w:szCs w:val="28"/>
              </w:rPr>
              <w:t>0.7100</w:t>
            </w:r>
          </w:p>
        </w:tc>
      </w:tr>
      <w:tr w:rsidR="00CA0624" w14:paraId="0E50347B" w14:textId="77777777" w:rsidTr="009A3ED6">
        <w:tc>
          <w:tcPr>
            <w:tcW w:w="1306" w:type="dxa"/>
          </w:tcPr>
          <w:p w14:paraId="6F9CDB5F" w14:textId="77777777" w:rsidR="00CA0624" w:rsidRPr="000040CA" w:rsidRDefault="00CA0624" w:rsidP="009A3E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619" w:type="dxa"/>
          </w:tcPr>
          <w:p w14:paraId="6F98AD11" w14:textId="17340F54" w:rsidR="00CA0624" w:rsidRPr="0036122F" w:rsidRDefault="00FB7652" w:rsidP="009A3ED6">
            <w:pPr>
              <w:jc w:val="center"/>
              <w:rPr>
                <w:color w:val="4BACC6" w:themeColor="accent5"/>
                <w:sz w:val="28"/>
                <w:szCs w:val="28"/>
              </w:rPr>
            </w:pPr>
            <w:r w:rsidRPr="00FB7652">
              <w:rPr>
                <w:color w:val="4BACC6" w:themeColor="accent5"/>
                <w:sz w:val="28"/>
                <w:szCs w:val="28"/>
              </w:rPr>
              <w:t>0.8200</w:t>
            </w:r>
          </w:p>
        </w:tc>
        <w:tc>
          <w:tcPr>
            <w:tcW w:w="2286" w:type="dxa"/>
          </w:tcPr>
          <w:p w14:paraId="4F345232" w14:textId="4D26DC9A" w:rsidR="00CA0624" w:rsidRPr="0036122F" w:rsidRDefault="00FB7652" w:rsidP="009A3ED6">
            <w:pPr>
              <w:jc w:val="center"/>
              <w:rPr>
                <w:color w:val="4BACC6" w:themeColor="accent5"/>
                <w:sz w:val="28"/>
                <w:szCs w:val="28"/>
              </w:rPr>
            </w:pPr>
            <w:r w:rsidRPr="00FB7652">
              <w:rPr>
                <w:color w:val="4BACC6" w:themeColor="accent5"/>
                <w:sz w:val="28"/>
                <w:szCs w:val="28"/>
              </w:rPr>
              <w:t>0.8197</w:t>
            </w:r>
          </w:p>
        </w:tc>
        <w:tc>
          <w:tcPr>
            <w:tcW w:w="2410" w:type="dxa"/>
          </w:tcPr>
          <w:p w14:paraId="25422D18" w14:textId="187864AF" w:rsidR="00CA0624" w:rsidRPr="0036122F" w:rsidRDefault="00FB7652" w:rsidP="009A3ED6">
            <w:pPr>
              <w:jc w:val="center"/>
              <w:rPr>
                <w:color w:val="4BACC6" w:themeColor="accent5"/>
                <w:sz w:val="28"/>
                <w:szCs w:val="28"/>
              </w:rPr>
            </w:pPr>
            <w:r w:rsidRPr="00FB7652">
              <w:rPr>
                <w:color w:val="4BACC6" w:themeColor="accent5"/>
                <w:sz w:val="28"/>
                <w:szCs w:val="28"/>
              </w:rPr>
              <w:t>0.8221</w:t>
            </w:r>
          </w:p>
        </w:tc>
        <w:tc>
          <w:tcPr>
            <w:tcW w:w="2126" w:type="dxa"/>
          </w:tcPr>
          <w:p w14:paraId="76C8BEE4" w14:textId="54C862B9" w:rsidR="00CA0624" w:rsidRPr="0036122F" w:rsidRDefault="00FB7652" w:rsidP="009A3ED6">
            <w:pPr>
              <w:jc w:val="center"/>
              <w:rPr>
                <w:color w:val="4BACC6" w:themeColor="accent5"/>
                <w:sz w:val="28"/>
                <w:szCs w:val="28"/>
              </w:rPr>
            </w:pPr>
            <w:r w:rsidRPr="00FB7652">
              <w:rPr>
                <w:color w:val="4BACC6" w:themeColor="accent5"/>
                <w:sz w:val="28"/>
                <w:szCs w:val="28"/>
              </w:rPr>
              <w:t>0.8200</w:t>
            </w:r>
          </w:p>
        </w:tc>
      </w:tr>
    </w:tbl>
    <w:p w14:paraId="7C2C5AC7" w14:textId="77777777" w:rsidR="00CA0624" w:rsidRPr="00CA0624" w:rsidRDefault="00CA0624">
      <w:pPr>
        <w:rPr>
          <w:b/>
          <w:bCs/>
          <w:color w:val="4BACC6" w:themeColor="accent5"/>
          <w:sz w:val="28"/>
          <w:szCs w:val="28"/>
          <w:lang w:val="it-IT"/>
        </w:rPr>
      </w:pPr>
    </w:p>
    <w:p w14:paraId="6D4E3369" w14:textId="0C9A83BA" w:rsidR="00CA0624" w:rsidRDefault="00CA0624" w:rsidP="00CA0624">
      <w:pPr>
        <w:rPr>
          <w:sz w:val="24"/>
          <w:szCs w:val="24"/>
        </w:rPr>
      </w:pPr>
      <w:r>
        <w:rPr>
          <w:sz w:val="28"/>
          <w:szCs w:val="28"/>
        </w:rPr>
        <w:t xml:space="preserve">1 = </w:t>
      </w:r>
      <w:r w:rsidR="00FB7652" w:rsidRPr="00FA1A94">
        <w:rPr>
          <w:sz w:val="24"/>
          <w:szCs w:val="24"/>
        </w:rPr>
        <w:t>{'C': 5, 'penalty': 'l2', 'solver': 'saga'}</w:t>
      </w:r>
    </w:p>
    <w:p w14:paraId="153AB127" w14:textId="77777777" w:rsidR="00F304A5" w:rsidRPr="00F304A5" w:rsidRDefault="00F304A5" w:rsidP="00F304A5">
      <w:pPr>
        <w:rPr>
          <w:sz w:val="24"/>
          <w:szCs w:val="24"/>
        </w:rPr>
      </w:pPr>
      <w:r w:rsidRPr="00F304A5">
        <w:rPr>
          <w:sz w:val="24"/>
          <w:szCs w:val="24"/>
        </w:rPr>
        <w:t>Fold 1: Accuracy = 0.8000</w:t>
      </w:r>
    </w:p>
    <w:p w14:paraId="07AADB58" w14:textId="77777777" w:rsidR="00F304A5" w:rsidRPr="00F304A5" w:rsidRDefault="00F304A5" w:rsidP="00F304A5">
      <w:pPr>
        <w:rPr>
          <w:sz w:val="24"/>
          <w:szCs w:val="24"/>
        </w:rPr>
      </w:pPr>
      <w:r w:rsidRPr="00F304A5">
        <w:rPr>
          <w:sz w:val="24"/>
          <w:szCs w:val="24"/>
        </w:rPr>
        <w:t>Fold 2: Accuracy = 0.8600</w:t>
      </w:r>
    </w:p>
    <w:p w14:paraId="40AD7EF5" w14:textId="77777777" w:rsidR="00F304A5" w:rsidRPr="00F304A5" w:rsidRDefault="00F304A5" w:rsidP="00F304A5">
      <w:pPr>
        <w:rPr>
          <w:sz w:val="24"/>
          <w:szCs w:val="24"/>
        </w:rPr>
      </w:pPr>
      <w:r w:rsidRPr="00F304A5">
        <w:rPr>
          <w:sz w:val="24"/>
          <w:szCs w:val="24"/>
        </w:rPr>
        <w:t>Fold 3: Accuracy = 0.8600</w:t>
      </w:r>
    </w:p>
    <w:p w14:paraId="5AEC5B7D" w14:textId="77777777" w:rsidR="00F304A5" w:rsidRPr="00F304A5" w:rsidRDefault="00F304A5" w:rsidP="00F304A5">
      <w:pPr>
        <w:rPr>
          <w:sz w:val="24"/>
          <w:szCs w:val="24"/>
        </w:rPr>
      </w:pPr>
      <w:r w:rsidRPr="00F304A5">
        <w:rPr>
          <w:sz w:val="24"/>
          <w:szCs w:val="24"/>
        </w:rPr>
        <w:t>Fold 4: Accuracy = 0.7100</w:t>
      </w:r>
    </w:p>
    <w:p w14:paraId="1E2EE557" w14:textId="387EA620" w:rsidR="00F304A5" w:rsidRDefault="00F304A5" w:rsidP="00F304A5">
      <w:pPr>
        <w:rPr>
          <w:sz w:val="24"/>
          <w:szCs w:val="24"/>
        </w:rPr>
      </w:pPr>
      <w:r w:rsidRPr="00F304A5">
        <w:rPr>
          <w:sz w:val="24"/>
          <w:szCs w:val="24"/>
        </w:rPr>
        <w:t>Fold 5: Accuracy = 0.8200</w:t>
      </w:r>
    </w:p>
    <w:p w14:paraId="6C17425F" w14:textId="7306FA04" w:rsidR="00CA0624" w:rsidRDefault="00CA0624" w:rsidP="00CA0624">
      <w:pPr>
        <w:rPr>
          <w:sz w:val="24"/>
          <w:szCs w:val="24"/>
        </w:rPr>
      </w:pPr>
      <w:r>
        <w:rPr>
          <w:sz w:val="28"/>
          <w:szCs w:val="28"/>
        </w:rPr>
        <w:t>2 =</w:t>
      </w:r>
      <w:r w:rsidR="00FB7652">
        <w:rPr>
          <w:sz w:val="28"/>
          <w:szCs w:val="28"/>
        </w:rPr>
        <w:t xml:space="preserve"> </w:t>
      </w:r>
      <w:r w:rsidR="00FB7652" w:rsidRPr="00FA1A94">
        <w:rPr>
          <w:sz w:val="24"/>
          <w:szCs w:val="24"/>
        </w:rPr>
        <w:t>{'C': 5, 'penalty': 'l2', 'solver': 'liblinear'}</w:t>
      </w:r>
    </w:p>
    <w:p w14:paraId="41399327" w14:textId="77777777" w:rsidR="00F304A5" w:rsidRPr="00F304A5" w:rsidRDefault="00F304A5" w:rsidP="00F304A5">
      <w:pPr>
        <w:rPr>
          <w:sz w:val="24"/>
          <w:szCs w:val="24"/>
        </w:rPr>
      </w:pPr>
      <w:r w:rsidRPr="00F304A5">
        <w:rPr>
          <w:sz w:val="24"/>
          <w:szCs w:val="24"/>
        </w:rPr>
        <w:t>Fold 1: Accuracy = 0.8000</w:t>
      </w:r>
    </w:p>
    <w:p w14:paraId="58CF1D34" w14:textId="77777777" w:rsidR="00F304A5" w:rsidRPr="00F304A5" w:rsidRDefault="00F304A5" w:rsidP="00F304A5">
      <w:pPr>
        <w:rPr>
          <w:sz w:val="24"/>
          <w:szCs w:val="24"/>
        </w:rPr>
      </w:pPr>
      <w:r w:rsidRPr="00F304A5">
        <w:rPr>
          <w:sz w:val="24"/>
          <w:szCs w:val="24"/>
        </w:rPr>
        <w:t>Fold 2: Accuracy = 0.8600</w:t>
      </w:r>
    </w:p>
    <w:p w14:paraId="1CA02C29" w14:textId="77777777" w:rsidR="00F304A5" w:rsidRPr="00F304A5" w:rsidRDefault="00F304A5" w:rsidP="00F304A5">
      <w:pPr>
        <w:rPr>
          <w:sz w:val="24"/>
          <w:szCs w:val="24"/>
        </w:rPr>
      </w:pPr>
      <w:r w:rsidRPr="00F304A5">
        <w:rPr>
          <w:sz w:val="24"/>
          <w:szCs w:val="24"/>
        </w:rPr>
        <w:t>Fold 3: Accuracy = 0.8500</w:t>
      </w:r>
    </w:p>
    <w:p w14:paraId="47CAD352" w14:textId="77777777" w:rsidR="00F304A5" w:rsidRPr="00F304A5" w:rsidRDefault="00F304A5" w:rsidP="00F304A5">
      <w:pPr>
        <w:rPr>
          <w:sz w:val="24"/>
          <w:szCs w:val="24"/>
        </w:rPr>
      </w:pPr>
      <w:r w:rsidRPr="00F304A5">
        <w:rPr>
          <w:sz w:val="24"/>
          <w:szCs w:val="24"/>
        </w:rPr>
        <w:t>Fold 4: Accuracy = 0.7100</w:t>
      </w:r>
    </w:p>
    <w:p w14:paraId="41271A64" w14:textId="4B19D3FE" w:rsidR="00F304A5" w:rsidRDefault="00F304A5" w:rsidP="00F304A5">
      <w:pPr>
        <w:rPr>
          <w:sz w:val="24"/>
          <w:szCs w:val="24"/>
        </w:rPr>
      </w:pPr>
      <w:r w:rsidRPr="00F304A5">
        <w:rPr>
          <w:sz w:val="24"/>
          <w:szCs w:val="24"/>
        </w:rPr>
        <w:t>Fold 5: Accuracy = 0.8200</w:t>
      </w:r>
    </w:p>
    <w:p w14:paraId="535A20D6" w14:textId="4AE2F8B4" w:rsidR="00CA0624" w:rsidRDefault="00CA0624" w:rsidP="00CA0624">
      <w:pPr>
        <w:rPr>
          <w:sz w:val="24"/>
          <w:szCs w:val="24"/>
        </w:rPr>
      </w:pPr>
      <w:r>
        <w:rPr>
          <w:sz w:val="28"/>
          <w:szCs w:val="28"/>
        </w:rPr>
        <w:t xml:space="preserve">3 = </w:t>
      </w:r>
      <w:r w:rsidR="00FB7652" w:rsidRPr="00FA1A94">
        <w:rPr>
          <w:sz w:val="24"/>
          <w:szCs w:val="24"/>
        </w:rPr>
        <w:t>{'C': 10, 'penalty': 'l2', 'solver': 'liblinear'}</w:t>
      </w:r>
    </w:p>
    <w:p w14:paraId="25E5FB13" w14:textId="77777777" w:rsidR="00F304A5" w:rsidRPr="00F304A5" w:rsidRDefault="00F304A5" w:rsidP="00F304A5">
      <w:pPr>
        <w:rPr>
          <w:sz w:val="24"/>
          <w:szCs w:val="24"/>
        </w:rPr>
      </w:pPr>
      <w:r w:rsidRPr="00F304A5">
        <w:rPr>
          <w:sz w:val="24"/>
          <w:szCs w:val="24"/>
        </w:rPr>
        <w:t>Fold 1: Accuracy = 0.7900</w:t>
      </w:r>
    </w:p>
    <w:p w14:paraId="02DDCBCB" w14:textId="77777777" w:rsidR="00F304A5" w:rsidRPr="00F304A5" w:rsidRDefault="00F304A5" w:rsidP="00F304A5">
      <w:pPr>
        <w:rPr>
          <w:sz w:val="24"/>
          <w:szCs w:val="24"/>
        </w:rPr>
      </w:pPr>
      <w:r w:rsidRPr="00F304A5">
        <w:rPr>
          <w:sz w:val="24"/>
          <w:szCs w:val="24"/>
        </w:rPr>
        <w:t>Fold 2: Accuracy = 0.8400</w:t>
      </w:r>
    </w:p>
    <w:p w14:paraId="11DFCD97" w14:textId="77777777" w:rsidR="00F304A5" w:rsidRPr="00F304A5" w:rsidRDefault="00F304A5" w:rsidP="00F304A5">
      <w:pPr>
        <w:rPr>
          <w:sz w:val="24"/>
          <w:szCs w:val="24"/>
        </w:rPr>
      </w:pPr>
      <w:r w:rsidRPr="00F304A5">
        <w:rPr>
          <w:sz w:val="24"/>
          <w:szCs w:val="24"/>
        </w:rPr>
        <w:t>Fold 3: Accuracy = 0.8600</w:t>
      </w:r>
    </w:p>
    <w:p w14:paraId="51DEDF17" w14:textId="77777777" w:rsidR="00F304A5" w:rsidRPr="00F304A5" w:rsidRDefault="00F304A5" w:rsidP="00F304A5">
      <w:pPr>
        <w:rPr>
          <w:sz w:val="24"/>
          <w:szCs w:val="24"/>
        </w:rPr>
      </w:pPr>
      <w:r w:rsidRPr="00F304A5">
        <w:rPr>
          <w:sz w:val="24"/>
          <w:szCs w:val="24"/>
        </w:rPr>
        <w:t>Fold 4: Accuracy = 0.7200</w:t>
      </w:r>
    </w:p>
    <w:p w14:paraId="032E369F" w14:textId="6E215FE7" w:rsidR="00F304A5" w:rsidRPr="00F304A5" w:rsidRDefault="00F304A5" w:rsidP="00F304A5">
      <w:pPr>
        <w:rPr>
          <w:sz w:val="24"/>
          <w:szCs w:val="24"/>
        </w:rPr>
      </w:pPr>
      <w:r w:rsidRPr="00F304A5">
        <w:rPr>
          <w:sz w:val="24"/>
          <w:szCs w:val="24"/>
        </w:rPr>
        <w:t>Fold 5: Accuracy = 0.8000</w:t>
      </w:r>
    </w:p>
    <w:p w14:paraId="43AA81FE" w14:textId="5CB958FB" w:rsidR="00CA0624" w:rsidRDefault="00CA0624" w:rsidP="00CA0624">
      <w:pPr>
        <w:rPr>
          <w:sz w:val="24"/>
          <w:szCs w:val="24"/>
        </w:rPr>
      </w:pPr>
      <w:r>
        <w:rPr>
          <w:sz w:val="28"/>
          <w:szCs w:val="28"/>
        </w:rPr>
        <w:t>4 =</w:t>
      </w:r>
      <w:r w:rsidR="00FB7652">
        <w:rPr>
          <w:sz w:val="28"/>
          <w:szCs w:val="28"/>
        </w:rPr>
        <w:t xml:space="preserve"> </w:t>
      </w:r>
      <w:r w:rsidR="00FB7652" w:rsidRPr="00FA1A94">
        <w:rPr>
          <w:sz w:val="24"/>
          <w:szCs w:val="24"/>
        </w:rPr>
        <w:t>{'C': 5, 'penalty': 'l2', 'solver': 'liblinear'}</w:t>
      </w:r>
    </w:p>
    <w:p w14:paraId="2AD0A20A" w14:textId="77777777" w:rsidR="00F304A5" w:rsidRDefault="00F304A5" w:rsidP="00F304A5">
      <w:r>
        <w:t>Fold 1: Accuracy = 0.8000</w:t>
      </w:r>
    </w:p>
    <w:p w14:paraId="20E5113B" w14:textId="77777777" w:rsidR="00F304A5" w:rsidRDefault="00F304A5" w:rsidP="00F304A5">
      <w:r>
        <w:t>Fold 2: Accuracy = 0.8600</w:t>
      </w:r>
    </w:p>
    <w:p w14:paraId="0ED2D5BC" w14:textId="77777777" w:rsidR="00F304A5" w:rsidRDefault="00F304A5" w:rsidP="00F304A5">
      <w:r>
        <w:t>Fold 3: Accuracy = 0.8500</w:t>
      </w:r>
    </w:p>
    <w:p w14:paraId="495E43D8" w14:textId="77777777" w:rsidR="00F304A5" w:rsidRDefault="00F304A5" w:rsidP="00F304A5">
      <w:r>
        <w:t>Fold 4: Accuracy = 0.7100</w:t>
      </w:r>
    </w:p>
    <w:p w14:paraId="0517E2D4" w14:textId="405D984D" w:rsidR="00F304A5" w:rsidRPr="00FB7652" w:rsidRDefault="00F304A5" w:rsidP="00F304A5">
      <w:r>
        <w:t>Fold 5: Accuracy = 0.8200</w:t>
      </w:r>
    </w:p>
    <w:p w14:paraId="7F49B55A" w14:textId="6B6FACC4" w:rsidR="00CA0624" w:rsidRDefault="00CA0624" w:rsidP="00CA0624">
      <w:pPr>
        <w:rPr>
          <w:sz w:val="24"/>
          <w:szCs w:val="24"/>
        </w:rPr>
      </w:pPr>
      <w:r>
        <w:rPr>
          <w:sz w:val="28"/>
          <w:szCs w:val="28"/>
        </w:rPr>
        <w:t xml:space="preserve">5 = </w:t>
      </w:r>
      <w:r w:rsidR="00FB7652">
        <w:rPr>
          <w:sz w:val="28"/>
          <w:szCs w:val="28"/>
        </w:rPr>
        <w:t xml:space="preserve"> </w:t>
      </w:r>
      <w:r w:rsidR="00FB7652" w:rsidRPr="00FA1A94">
        <w:rPr>
          <w:sz w:val="24"/>
          <w:szCs w:val="24"/>
        </w:rPr>
        <w:t>{'C': 5, 'penalty': 'l2', 'solver': 'liblinear'}</w:t>
      </w:r>
    </w:p>
    <w:p w14:paraId="32910F60" w14:textId="77777777" w:rsidR="00F304A5" w:rsidRPr="00F304A5" w:rsidRDefault="00F304A5" w:rsidP="00F304A5">
      <w:pPr>
        <w:rPr>
          <w:sz w:val="24"/>
          <w:szCs w:val="24"/>
        </w:rPr>
      </w:pPr>
      <w:r w:rsidRPr="00F304A5">
        <w:rPr>
          <w:sz w:val="24"/>
          <w:szCs w:val="24"/>
        </w:rPr>
        <w:t>Fold 1: Accuracy = 0.8000</w:t>
      </w:r>
    </w:p>
    <w:p w14:paraId="0207A7DA" w14:textId="77777777" w:rsidR="00F304A5" w:rsidRPr="00F304A5" w:rsidRDefault="00F304A5" w:rsidP="00F304A5">
      <w:pPr>
        <w:rPr>
          <w:sz w:val="24"/>
          <w:szCs w:val="24"/>
        </w:rPr>
      </w:pPr>
      <w:r w:rsidRPr="00F304A5">
        <w:rPr>
          <w:sz w:val="24"/>
          <w:szCs w:val="24"/>
        </w:rPr>
        <w:t>Fold 2: Accuracy = 0.8600</w:t>
      </w:r>
    </w:p>
    <w:p w14:paraId="7ABEFEBA" w14:textId="77777777" w:rsidR="00F304A5" w:rsidRPr="00F304A5" w:rsidRDefault="00F304A5" w:rsidP="00F304A5">
      <w:pPr>
        <w:rPr>
          <w:sz w:val="24"/>
          <w:szCs w:val="24"/>
        </w:rPr>
      </w:pPr>
      <w:r w:rsidRPr="00F304A5">
        <w:rPr>
          <w:sz w:val="24"/>
          <w:szCs w:val="24"/>
        </w:rPr>
        <w:t>Fold 3: Accuracy = 0.8500</w:t>
      </w:r>
    </w:p>
    <w:p w14:paraId="0C3F300B" w14:textId="77777777" w:rsidR="00F304A5" w:rsidRPr="00F304A5" w:rsidRDefault="00F304A5" w:rsidP="00F304A5">
      <w:pPr>
        <w:rPr>
          <w:sz w:val="24"/>
          <w:szCs w:val="24"/>
        </w:rPr>
      </w:pPr>
      <w:r w:rsidRPr="00F304A5">
        <w:rPr>
          <w:sz w:val="24"/>
          <w:szCs w:val="24"/>
        </w:rPr>
        <w:t>Fold 4: Accuracy = 0.7100</w:t>
      </w:r>
    </w:p>
    <w:p w14:paraId="1A0A07C9" w14:textId="6F22D3F6" w:rsidR="00F304A5" w:rsidRPr="00F304A5" w:rsidRDefault="00F304A5" w:rsidP="00F304A5">
      <w:pPr>
        <w:rPr>
          <w:sz w:val="24"/>
          <w:szCs w:val="24"/>
        </w:rPr>
      </w:pPr>
      <w:r w:rsidRPr="00F304A5">
        <w:rPr>
          <w:sz w:val="24"/>
          <w:szCs w:val="24"/>
        </w:rPr>
        <w:t>Fold 5: Accuracy = 0.8200</w:t>
      </w:r>
    </w:p>
    <w:p w14:paraId="4202793E" w14:textId="77777777" w:rsidR="00AB506D" w:rsidRDefault="00AB506D">
      <w:pPr>
        <w:rPr>
          <w:sz w:val="28"/>
          <w:szCs w:val="28"/>
        </w:rPr>
      </w:pPr>
    </w:p>
    <w:p w14:paraId="42A923EC" w14:textId="77777777" w:rsidR="00367D2B" w:rsidRDefault="00367D2B">
      <w:pPr>
        <w:rPr>
          <w:sz w:val="28"/>
          <w:szCs w:val="28"/>
        </w:rPr>
      </w:pPr>
    </w:p>
    <w:p w14:paraId="7762E456" w14:textId="77777777" w:rsidR="00367D2B" w:rsidRDefault="00367D2B">
      <w:pPr>
        <w:rPr>
          <w:sz w:val="28"/>
          <w:szCs w:val="28"/>
        </w:rPr>
      </w:pPr>
    </w:p>
    <w:p w14:paraId="269D9D40" w14:textId="77777777" w:rsidR="00367D2B" w:rsidRDefault="00367D2B">
      <w:pPr>
        <w:rPr>
          <w:sz w:val="28"/>
          <w:szCs w:val="28"/>
        </w:rPr>
      </w:pPr>
    </w:p>
    <w:p w14:paraId="3B3F9158" w14:textId="0216CD2D" w:rsidR="00AB506D" w:rsidRPr="00AB506D" w:rsidRDefault="00AB506D">
      <w:pPr>
        <w:rPr>
          <w:b/>
          <w:bCs/>
          <w:sz w:val="28"/>
          <w:szCs w:val="28"/>
        </w:rPr>
      </w:pPr>
      <w:r w:rsidRPr="00AB506D">
        <w:rPr>
          <w:b/>
          <w:bCs/>
          <w:sz w:val="28"/>
          <w:szCs w:val="28"/>
        </w:rPr>
        <w:t>Deviazione standard</w:t>
      </w:r>
      <w:r>
        <w:rPr>
          <w:b/>
          <w:bCs/>
          <w:sz w:val="28"/>
          <w:szCs w:val="28"/>
        </w:rPr>
        <w:t xml:space="preserve"> </w:t>
      </w:r>
    </w:p>
    <w:p w14:paraId="77B88EB3" w14:textId="17BE6133" w:rsidR="00AB506D" w:rsidRDefault="00AB506D" w:rsidP="00AB506D">
      <w:pPr>
        <w:rPr>
          <w:b/>
          <w:bCs/>
          <w:color w:val="4BACC6" w:themeColor="accent5"/>
          <w:sz w:val="28"/>
          <w:szCs w:val="28"/>
          <w:lang w:val="it-IT"/>
        </w:rPr>
      </w:pPr>
      <w:r w:rsidRPr="000040CA">
        <w:rPr>
          <w:b/>
          <w:bCs/>
          <w:color w:val="4BACC6" w:themeColor="accent5"/>
          <w:sz w:val="28"/>
          <w:szCs w:val="28"/>
          <w:lang w:val="it-IT"/>
        </w:rPr>
        <w:t>Alber</w:t>
      </w:r>
      <w:r>
        <w:rPr>
          <w:b/>
          <w:bCs/>
          <w:color w:val="4BACC6" w:themeColor="accent5"/>
          <w:sz w:val="28"/>
          <w:szCs w:val="28"/>
          <w:lang w:val="it-IT"/>
        </w:rPr>
        <w:t>i</w:t>
      </w:r>
      <w:r w:rsidRPr="000040CA">
        <w:rPr>
          <w:b/>
          <w:bCs/>
          <w:color w:val="4BACC6" w:themeColor="accent5"/>
          <w:sz w:val="28"/>
          <w:szCs w:val="28"/>
          <w:lang w:val="it-IT"/>
        </w:rPr>
        <w:t xml:space="preserve"> </w:t>
      </w:r>
      <w:r>
        <w:rPr>
          <w:b/>
          <w:bCs/>
          <w:color w:val="4BACC6" w:themeColor="accent5"/>
          <w:sz w:val="28"/>
          <w:szCs w:val="28"/>
          <w:lang w:val="it-IT"/>
        </w:rPr>
        <w:t>D</w:t>
      </w:r>
      <w:r w:rsidRPr="000040CA">
        <w:rPr>
          <w:b/>
          <w:bCs/>
          <w:color w:val="4BACC6" w:themeColor="accent5"/>
          <w:sz w:val="28"/>
          <w:szCs w:val="28"/>
          <w:lang w:val="it-IT"/>
        </w:rPr>
        <w:t>ecisional</w:t>
      </w:r>
      <w:r>
        <w:rPr>
          <w:b/>
          <w:bCs/>
          <w:color w:val="4BACC6" w:themeColor="accent5"/>
          <w:sz w:val="28"/>
          <w:szCs w:val="28"/>
          <w:lang w:val="it-IT"/>
        </w:rPr>
        <w:t xml:space="preserve">i </w:t>
      </w:r>
      <w:r w:rsidR="008F5A04" w:rsidRPr="008F5A04">
        <w:rPr>
          <w:sz w:val="28"/>
          <w:szCs w:val="28"/>
          <w:lang w:val="it-IT"/>
        </w:rPr>
        <w:t>Tra</w:t>
      </w:r>
      <w:r w:rsidR="008F5A04" w:rsidRPr="008F5A04">
        <w:rPr>
          <w:color w:val="4BACC6" w:themeColor="accent5"/>
          <w:sz w:val="28"/>
          <w:szCs w:val="28"/>
          <w:lang w:val="it-IT"/>
        </w:rPr>
        <w:t xml:space="preserve"> </w:t>
      </w:r>
      <w:r w:rsidRPr="008F5A04">
        <w:rPr>
          <w:sz w:val="28"/>
          <w:szCs w:val="28"/>
        </w:rPr>
        <w:t>0.0147</w:t>
      </w:r>
      <w:r w:rsidR="008F5A04" w:rsidRPr="008F5A04">
        <w:rPr>
          <w:sz w:val="28"/>
          <w:szCs w:val="28"/>
        </w:rPr>
        <w:t xml:space="preserve"> e 0.0589</w:t>
      </w:r>
    </w:p>
    <w:p w14:paraId="2E86DDC4" w14:textId="54106EA4" w:rsidR="00AB506D" w:rsidRPr="00665A9E" w:rsidRDefault="00AB506D" w:rsidP="00AB506D">
      <w:pPr>
        <w:rPr>
          <w:b/>
          <w:bCs/>
          <w:color w:val="4BACC6" w:themeColor="accent5"/>
          <w:sz w:val="28"/>
          <w:szCs w:val="28"/>
          <w:lang w:val="it-IT"/>
        </w:rPr>
      </w:pPr>
      <w:r w:rsidRPr="00665A9E">
        <w:rPr>
          <w:b/>
          <w:bCs/>
          <w:color w:val="4BACC6" w:themeColor="accent5"/>
          <w:sz w:val="28"/>
          <w:szCs w:val="28"/>
          <w:lang w:val="it-IT"/>
        </w:rPr>
        <w:t>Random Forest</w:t>
      </w:r>
      <w:r>
        <w:rPr>
          <w:b/>
          <w:bCs/>
          <w:color w:val="4BACC6" w:themeColor="accent5"/>
          <w:sz w:val="28"/>
          <w:szCs w:val="28"/>
          <w:lang w:val="it-IT"/>
        </w:rPr>
        <w:t xml:space="preserve">  </w:t>
      </w:r>
      <w:r w:rsidR="008F5A04" w:rsidRPr="008F5A04">
        <w:rPr>
          <w:sz w:val="28"/>
          <w:szCs w:val="28"/>
          <w:lang w:val="it-IT"/>
        </w:rPr>
        <w:t xml:space="preserve">Tra </w:t>
      </w:r>
      <w:r w:rsidRPr="008F5A04">
        <w:rPr>
          <w:sz w:val="28"/>
          <w:szCs w:val="28"/>
        </w:rPr>
        <w:t>0.0496</w:t>
      </w:r>
      <w:r w:rsidR="008F5A04" w:rsidRPr="008F5A04">
        <w:rPr>
          <w:sz w:val="28"/>
          <w:szCs w:val="28"/>
        </w:rPr>
        <w:t xml:space="preserve"> e 0.0609</w:t>
      </w:r>
    </w:p>
    <w:p w14:paraId="35BA61C7" w14:textId="43542BFE" w:rsidR="00AB506D" w:rsidRDefault="008F5A04" w:rsidP="00AB506D">
      <w:pPr>
        <w:rPr>
          <w:b/>
          <w:bCs/>
          <w:color w:val="4BACC6" w:themeColor="accent5"/>
          <w:sz w:val="28"/>
          <w:szCs w:val="28"/>
          <w:lang w:val="it-IT"/>
        </w:rPr>
      </w:pPr>
      <w:r>
        <w:rPr>
          <w:b/>
          <w:bCs/>
          <w:color w:val="4BACC6" w:themeColor="accent5"/>
          <w:sz w:val="28"/>
          <w:szCs w:val="28"/>
          <w:lang w:val="it-IT"/>
        </w:rPr>
        <w:t xml:space="preserve">Regressione Logistica </w:t>
      </w:r>
      <w:r w:rsidRPr="008F5A04">
        <w:rPr>
          <w:sz w:val="28"/>
          <w:szCs w:val="28"/>
          <w:lang w:val="it-IT"/>
        </w:rPr>
        <w:t>Tra</w:t>
      </w:r>
      <w:r>
        <w:rPr>
          <w:b/>
          <w:bCs/>
          <w:color w:val="4BACC6" w:themeColor="accent5"/>
          <w:sz w:val="28"/>
          <w:szCs w:val="28"/>
          <w:lang w:val="it-IT"/>
        </w:rPr>
        <w:t xml:space="preserve"> </w:t>
      </w:r>
      <w:r w:rsidR="00AB506D" w:rsidRPr="00AB506D">
        <w:rPr>
          <w:sz w:val="28"/>
          <w:szCs w:val="28"/>
        </w:rPr>
        <w:t>0.0483</w:t>
      </w:r>
      <w:r>
        <w:rPr>
          <w:sz w:val="28"/>
          <w:szCs w:val="28"/>
        </w:rPr>
        <w:t xml:space="preserve"> e </w:t>
      </w:r>
      <w:r w:rsidRPr="008F5A04">
        <w:rPr>
          <w:sz w:val="28"/>
          <w:szCs w:val="28"/>
        </w:rPr>
        <w:t>0.0551</w:t>
      </w:r>
    </w:p>
    <w:p w14:paraId="5E4E2A45" w14:textId="77777777" w:rsidR="00AB506D" w:rsidRDefault="00AB506D">
      <w:pPr>
        <w:rPr>
          <w:sz w:val="28"/>
          <w:szCs w:val="28"/>
        </w:rPr>
      </w:pPr>
    </w:p>
    <w:p w14:paraId="092032B6" w14:textId="77777777" w:rsidR="00567772" w:rsidRDefault="00567772">
      <w:pPr>
        <w:rPr>
          <w:sz w:val="28"/>
          <w:szCs w:val="28"/>
        </w:rPr>
      </w:pPr>
    </w:p>
    <w:p w14:paraId="26853C3C" w14:textId="77777777" w:rsidR="00567772" w:rsidRDefault="00567772">
      <w:pPr>
        <w:rPr>
          <w:sz w:val="28"/>
          <w:szCs w:val="28"/>
        </w:rPr>
      </w:pPr>
    </w:p>
    <w:p w14:paraId="0DF24C65" w14:textId="77777777" w:rsidR="00567772" w:rsidRDefault="00567772">
      <w:pPr>
        <w:rPr>
          <w:sz w:val="28"/>
          <w:szCs w:val="28"/>
        </w:rPr>
      </w:pPr>
    </w:p>
    <w:p w14:paraId="1D764281" w14:textId="77777777" w:rsidR="00567772" w:rsidRDefault="00567772">
      <w:pPr>
        <w:rPr>
          <w:sz w:val="28"/>
          <w:szCs w:val="28"/>
        </w:rPr>
      </w:pPr>
    </w:p>
    <w:p w14:paraId="68FBAD2F" w14:textId="77777777" w:rsidR="00567772" w:rsidRDefault="00567772">
      <w:pPr>
        <w:rPr>
          <w:sz w:val="28"/>
          <w:szCs w:val="28"/>
        </w:rPr>
      </w:pPr>
    </w:p>
    <w:p w14:paraId="6E8D5936" w14:textId="05BEEB16" w:rsidR="00B26A31" w:rsidRDefault="009025A6">
      <w:pPr>
        <w:rPr>
          <w:b/>
          <w:bCs/>
          <w:sz w:val="36"/>
          <w:szCs w:val="36"/>
          <w:lang w:val="it-IT"/>
        </w:rPr>
      </w:pPr>
      <w:r>
        <w:rPr>
          <w:b/>
          <w:bCs/>
          <w:sz w:val="36"/>
          <w:szCs w:val="36"/>
          <w:lang w:val="it-IT"/>
        </w:rPr>
        <w:t>Analisi dei Risultati</w:t>
      </w:r>
    </w:p>
    <w:p w14:paraId="6FE89F80" w14:textId="046DF40D" w:rsidR="00567772" w:rsidRDefault="008F5A04" w:rsidP="00567772">
      <w:pPr>
        <w:rPr>
          <w:color w:val="31849B" w:themeColor="accent5" w:themeShade="BF"/>
          <w:sz w:val="24"/>
          <w:szCs w:val="24"/>
        </w:rPr>
      </w:pPr>
      <w:r w:rsidRPr="000040CA">
        <w:rPr>
          <w:b/>
          <w:bCs/>
          <w:color w:val="4BACC6" w:themeColor="accent5"/>
          <w:sz w:val="28"/>
          <w:szCs w:val="28"/>
          <w:lang w:val="it-IT"/>
        </w:rPr>
        <w:t>Alber</w:t>
      </w:r>
      <w:r>
        <w:rPr>
          <w:b/>
          <w:bCs/>
          <w:color w:val="4BACC6" w:themeColor="accent5"/>
          <w:sz w:val="28"/>
          <w:szCs w:val="28"/>
          <w:lang w:val="it-IT"/>
        </w:rPr>
        <w:t>i</w:t>
      </w:r>
      <w:r w:rsidRPr="000040CA">
        <w:rPr>
          <w:b/>
          <w:bCs/>
          <w:color w:val="4BACC6" w:themeColor="accent5"/>
          <w:sz w:val="28"/>
          <w:szCs w:val="28"/>
          <w:lang w:val="it-IT"/>
        </w:rPr>
        <w:t xml:space="preserve"> </w:t>
      </w:r>
      <w:r>
        <w:rPr>
          <w:b/>
          <w:bCs/>
          <w:color w:val="4BACC6" w:themeColor="accent5"/>
          <w:sz w:val="28"/>
          <w:szCs w:val="28"/>
          <w:lang w:val="it-IT"/>
        </w:rPr>
        <w:t>D</w:t>
      </w:r>
      <w:r w:rsidRPr="000040CA">
        <w:rPr>
          <w:b/>
          <w:bCs/>
          <w:color w:val="4BACC6" w:themeColor="accent5"/>
          <w:sz w:val="28"/>
          <w:szCs w:val="28"/>
          <w:lang w:val="it-IT"/>
        </w:rPr>
        <w:t>ecisional</w:t>
      </w:r>
      <w:r>
        <w:rPr>
          <w:b/>
          <w:bCs/>
          <w:color w:val="4BACC6" w:themeColor="accent5"/>
          <w:sz w:val="28"/>
          <w:szCs w:val="28"/>
          <w:lang w:val="it-IT"/>
        </w:rPr>
        <w:t>i</w:t>
      </w:r>
      <w:r>
        <w:rPr>
          <w:b/>
          <w:bCs/>
          <w:color w:val="4BACC6" w:themeColor="accent5"/>
          <w:sz w:val="28"/>
          <w:szCs w:val="28"/>
          <w:lang w:val="it-IT"/>
        </w:rPr>
        <w:br/>
      </w:r>
      <w:r w:rsidR="00567772" w:rsidRPr="00567772">
        <w:rPr>
          <w:sz w:val="28"/>
          <w:szCs w:val="28"/>
          <w:lang w:val="it-IT"/>
        </w:rPr>
        <w:t>Nel caso degli alberi decisionali la miglior combinazione di iperparametri sembra essere</w:t>
      </w:r>
      <w:r w:rsidR="00567772">
        <w:rPr>
          <w:b/>
          <w:bCs/>
          <w:sz w:val="28"/>
          <w:szCs w:val="28"/>
          <w:lang w:val="it-IT"/>
        </w:rPr>
        <w:t xml:space="preserve"> </w:t>
      </w:r>
      <w:r w:rsidR="00567772" w:rsidRPr="00567772">
        <w:rPr>
          <w:color w:val="31849B" w:themeColor="accent5" w:themeShade="BF"/>
          <w:sz w:val="24"/>
          <w:szCs w:val="24"/>
        </w:rPr>
        <w:t>{'C': 5, 'penalty': 'l2', 'solver': 'liblinear'}</w:t>
      </w:r>
    </w:p>
    <w:p w14:paraId="521C8382" w14:textId="443477E9" w:rsidR="00567772" w:rsidRPr="00567772" w:rsidRDefault="00567772" w:rsidP="00567772">
      <w:pPr>
        <w:rPr>
          <w:sz w:val="28"/>
          <w:szCs w:val="28"/>
          <w:u w:val="single"/>
          <w:lang w:val="it-IT"/>
        </w:rPr>
      </w:pPr>
      <w:r>
        <w:rPr>
          <w:color w:val="31849B" w:themeColor="accent5" w:themeShade="BF"/>
          <w:sz w:val="24"/>
          <w:szCs w:val="24"/>
        </w:rPr>
        <w:br/>
      </w:r>
      <w:r w:rsidRPr="00567772">
        <w:rPr>
          <w:sz w:val="28"/>
          <w:szCs w:val="28"/>
          <w:u w:val="single"/>
          <w:lang w:val="it-IT"/>
        </w:rPr>
        <w:t>Accuracy media</w:t>
      </w:r>
      <w:r w:rsidRPr="00567772">
        <w:rPr>
          <w:sz w:val="28"/>
          <w:szCs w:val="28"/>
          <w:lang w:val="it-IT"/>
        </w:rPr>
        <w:t>: Variabile tra 0.63</w:t>
      </w:r>
      <w:r w:rsidRPr="00567772">
        <w:rPr>
          <w:i/>
          <w:iCs/>
          <w:sz w:val="28"/>
          <w:szCs w:val="28"/>
          <w:lang w:val="it-IT"/>
        </w:rPr>
        <w:t xml:space="preserve"> e </w:t>
      </w:r>
      <w:r w:rsidRPr="00567772">
        <w:rPr>
          <w:sz w:val="28"/>
          <w:szCs w:val="28"/>
          <w:lang w:val="it-IT"/>
        </w:rPr>
        <w:t>0.82, con oscillazioni dovute alla scelta degli iperparametri</w:t>
      </w:r>
    </w:p>
    <w:p w14:paraId="5F959360" w14:textId="7EA58B71" w:rsidR="00567772" w:rsidRPr="00567772" w:rsidRDefault="00567772" w:rsidP="00567772">
      <w:pPr>
        <w:rPr>
          <w:sz w:val="28"/>
          <w:szCs w:val="28"/>
          <w:lang w:val="it-IT"/>
        </w:rPr>
      </w:pPr>
      <w:r w:rsidRPr="00567772">
        <w:rPr>
          <w:sz w:val="28"/>
          <w:szCs w:val="28"/>
          <w:u w:val="single"/>
          <w:lang w:val="it-IT"/>
        </w:rPr>
        <w:t>F1-score Macro</w:t>
      </w:r>
      <w:r w:rsidRPr="00567772">
        <w:rPr>
          <w:sz w:val="28"/>
          <w:szCs w:val="28"/>
          <w:lang w:val="it-IT"/>
        </w:rPr>
        <w:t>: In linea con l'accuracy, indicando che il modello non sbilancia eccessivamente precision e recall</w:t>
      </w:r>
    </w:p>
    <w:p w14:paraId="340016AE" w14:textId="0272E270" w:rsidR="00567772" w:rsidRDefault="00567772" w:rsidP="00567772">
      <w:pPr>
        <w:rPr>
          <w:sz w:val="28"/>
          <w:szCs w:val="28"/>
          <w:lang w:val="it-IT"/>
        </w:rPr>
      </w:pPr>
      <w:r w:rsidRPr="00567772">
        <w:rPr>
          <w:sz w:val="28"/>
          <w:szCs w:val="28"/>
          <w:u w:val="single"/>
          <w:lang w:val="it-IT"/>
        </w:rPr>
        <w:t>Deviazione standard</w:t>
      </w:r>
      <w:r w:rsidRPr="00567772">
        <w:rPr>
          <w:sz w:val="28"/>
          <w:szCs w:val="28"/>
          <w:lang w:val="it-IT"/>
        </w:rPr>
        <w:t xml:space="preserve">: </w:t>
      </w:r>
      <w:r w:rsidRPr="00F304A5">
        <w:rPr>
          <w:sz w:val="28"/>
          <w:szCs w:val="28"/>
          <w:lang w:val="it-IT"/>
        </w:rPr>
        <w:t>Tra 0.0147 e 0.0589, segno che il modello è sensibile ai dati di training</w:t>
      </w:r>
    </w:p>
    <w:p w14:paraId="2FA921A9" w14:textId="193873E2" w:rsidR="00567772" w:rsidRDefault="00567772" w:rsidP="00567772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br/>
        <w:t>Conclusioni:</w:t>
      </w:r>
    </w:p>
    <w:p w14:paraId="2D26C9AD" w14:textId="53F3A510" w:rsidR="00567772" w:rsidRDefault="00567772" w:rsidP="00567772">
      <w:pPr>
        <w:rPr>
          <w:sz w:val="28"/>
          <w:szCs w:val="28"/>
          <w:lang w:val="it-IT"/>
        </w:rPr>
      </w:pPr>
      <w:r w:rsidRPr="00567772">
        <w:rPr>
          <w:sz w:val="28"/>
          <w:szCs w:val="28"/>
          <w:lang w:val="it-IT"/>
        </w:rPr>
        <w:t>Il Decision Tree ha prestazioni instabili tra le varie configurazioni, mostrando variazioni anche significative tra</w:t>
      </w:r>
      <w:r w:rsidR="00F304A5">
        <w:rPr>
          <w:sz w:val="28"/>
          <w:szCs w:val="28"/>
          <w:lang w:val="it-IT"/>
        </w:rPr>
        <w:t xml:space="preserve"> i</w:t>
      </w:r>
      <w:r w:rsidRPr="00567772">
        <w:rPr>
          <w:sz w:val="28"/>
          <w:szCs w:val="28"/>
          <w:lang w:val="it-IT"/>
        </w:rPr>
        <w:t xml:space="preserve"> fold</w:t>
      </w:r>
      <w:r w:rsidR="00A74788">
        <w:rPr>
          <w:sz w:val="28"/>
          <w:szCs w:val="28"/>
          <w:lang w:val="it-IT"/>
        </w:rPr>
        <w:t xml:space="preserve"> in più</w:t>
      </w:r>
      <w:r w:rsidR="00A74788">
        <w:rPr>
          <w:sz w:val="28"/>
          <w:szCs w:val="28"/>
          <w:lang w:val="it-IT"/>
        </w:rPr>
        <w:br/>
        <w:t>i</w:t>
      </w:r>
      <w:r w:rsidRPr="00567772">
        <w:rPr>
          <w:sz w:val="28"/>
          <w:szCs w:val="28"/>
          <w:lang w:val="it-IT"/>
        </w:rPr>
        <w:t>l modello soffre probabilmente di overfitting, specialmente con profondità elevate</w:t>
      </w:r>
      <w:r w:rsidR="00F304A5">
        <w:rPr>
          <w:sz w:val="28"/>
          <w:szCs w:val="28"/>
          <w:lang w:val="it-IT"/>
        </w:rPr>
        <w:t xml:space="preserve"> (</w:t>
      </w:r>
      <w:r w:rsidR="00F304A5" w:rsidRPr="00FB7652">
        <w:rPr>
          <w:sz w:val="24"/>
          <w:szCs w:val="24"/>
        </w:rPr>
        <w:t>'max_depth'</w:t>
      </w:r>
      <w:r w:rsidR="00F304A5">
        <w:rPr>
          <w:sz w:val="24"/>
          <w:szCs w:val="24"/>
        </w:rPr>
        <w:t>)</w:t>
      </w:r>
      <w:r w:rsidR="00A74788">
        <w:rPr>
          <w:sz w:val="24"/>
          <w:szCs w:val="24"/>
        </w:rPr>
        <w:t xml:space="preserve"> </w:t>
      </w:r>
      <w:r w:rsidR="00C67E7E">
        <w:rPr>
          <w:sz w:val="28"/>
          <w:szCs w:val="28"/>
        </w:rPr>
        <w:t>per non parlare del</w:t>
      </w:r>
      <w:r w:rsidR="00A74788">
        <w:rPr>
          <w:sz w:val="28"/>
          <w:szCs w:val="28"/>
          <w:lang w:val="it-IT"/>
        </w:rPr>
        <w:t>l</w:t>
      </w:r>
      <w:r w:rsidRPr="00567772">
        <w:rPr>
          <w:sz w:val="28"/>
          <w:szCs w:val="28"/>
          <w:lang w:val="it-IT"/>
        </w:rPr>
        <w:t>'accuracy</w:t>
      </w:r>
      <w:r w:rsidR="00C67E7E">
        <w:rPr>
          <w:sz w:val="28"/>
          <w:szCs w:val="28"/>
          <w:lang w:val="it-IT"/>
        </w:rPr>
        <w:t>, la peggiora tra i 3 modelli</w:t>
      </w:r>
    </w:p>
    <w:p w14:paraId="4D67699B" w14:textId="77777777" w:rsidR="00F304A5" w:rsidRDefault="00F304A5" w:rsidP="00567772">
      <w:pPr>
        <w:rPr>
          <w:sz w:val="28"/>
          <w:szCs w:val="28"/>
          <w:lang w:val="it-IT"/>
        </w:rPr>
      </w:pPr>
    </w:p>
    <w:p w14:paraId="4B1DD2F9" w14:textId="77777777" w:rsidR="00F304A5" w:rsidRDefault="00F304A5" w:rsidP="00567772">
      <w:pPr>
        <w:rPr>
          <w:sz w:val="28"/>
          <w:szCs w:val="28"/>
          <w:lang w:val="it-IT"/>
        </w:rPr>
      </w:pPr>
    </w:p>
    <w:p w14:paraId="1A0FE426" w14:textId="77777777" w:rsidR="00F304A5" w:rsidRDefault="00F304A5" w:rsidP="00567772">
      <w:pPr>
        <w:rPr>
          <w:sz w:val="28"/>
          <w:szCs w:val="28"/>
          <w:lang w:val="it-IT"/>
        </w:rPr>
      </w:pPr>
    </w:p>
    <w:p w14:paraId="79A3900D" w14:textId="77777777" w:rsidR="00F304A5" w:rsidRPr="00567772" w:rsidRDefault="00F304A5" w:rsidP="00567772">
      <w:pPr>
        <w:rPr>
          <w:sz w:val="28"/>
          <w:szCs w:val="28"/>
          <w:lang w:val="it-IT"/>
        </w:rPr>
      </w:pPr>
    </w:p>
    <w:p w14:paraId="193AC8D2" w14:textId="77777777" w:rsidR="00567772" w:rsidRPr="00567772" w:rsidRDefault="00567772" w:rsidP="00567772">
      <w:pPr>
        <w:rPr>
          <w:sz w:val="28"/>
          <w:szCs w:val="28"/>
        </w:rPr>
      </w:pPr>
    </w:p>
    <w:p w14:paraId="2AC8D8AF" w14:textId="093851EB" w:rsidR="00F304A5" w:rsidRDefault="00F304A5" w:rsidP="00F304A5">
      <w:pPr>
        <w:rPr>
          <w:sz w:val="24"/>
          <w:szCs w:val="24"/>
        </w:rPr>
      </w:pPr>
      <w:r>
        <w:rPr>
          <w:b/>
          <w:bCs/>
          <w:color w:val="4BACC6" w:themeColor="accent5"/>
          <w:sz w:val="28"/>
          <w:szCs w:val="28"/>
          <w:lang w:val="it-IT"/>
        </w:rPr>
        <w:t>Random Forest</w:t>
      </w:r>
      <w:r>
        <w:rPr>
          <w:b/>
          <w:bCs/>
          <w:color w:val="4BACC6" w:themeColor="accent5"/>
          <w:sz w:val="28"/>
          <w:szCs w:val="28"/>
          <w:lang w:val="it-IT"/>
        </w:rPr>
        <w:br/>
      </w:r>
      <w:r>
        <w:rPr>
          <w:sz w:val="28"/>
          <w:szCs w:val="28"/>
          <w:lang w:val="it-IT"/>
        </w:rPr>
        <w:t>Sicuramente nel caso del modello random forest, i valori risultano ovviamente essere più solidi rispetto ad utilizzare un solo albero decisionale, la combinazione di iperparametri che genera i migliori valori sembra essere</w:t>
      </w:r>
      <w:r>
        <w:rPr>
          <w:sz w:val="28"/>
          <w:szCs w:val="28"/>
          <w:lang w:val="it-IT"/>
        </w:rPr>
        <w:br/>
      </w:r>
      <w:r w:rsidRPr="00F304A5">
        <w:rPr>
          <w:color w:val="31849B" w:themeColor="accent5" w:themeShade="BF"/>
          <w:sz w:val="24"/>
          <w:szCs w:val="24"/>
        </w:rPr>
        <w:t>{'max_depth': 15, 'min_samples_leaf': 2, 'min_samples_split': 5, 'n_estimators': 50}</w:t>
      </w:r>
    </w:p>
    <w:p w14:paraId="7B16EFB6" w14:textId="13545780" w:rsidR="00A74788" w:rsidRPr="00A74788" w:rsidRDefault="00A74788" w:rsidP="00A74788">
      <w:pPr>
        <w:rPr>
          <w:sz w:val="28"/>
          <w:szCs w:val="28"/>
          <w:lang w:val="it-IT"/>
        </w:rPr>
      </w:pPr>
      <w:r w:rsidRPr="00A74788">
        <w:rPr>
          <w:sz w:val="28"/>
          <w:szCs w:val="28"/>
          <w:u w:val="single"/>
          <w:lang w:val="it-IT"/>
        </w:rPr>
        <w:t>Accuracy media</w:t>
      </w:r>
      <w:r w:rsidRPr="00A74788">
        <w:rPr>
          <w:sz w:val="28"/>
          <w:szCs w:val="28"/>
          <w:lang w:val="it-IT"/>
        </w:rPr>
        <w:t xml:space="preserve">: Tra 0.72 e 0.84, risultando uno dei migliori modelli. </w:t>
      </w:r>
    </w:p>
    <w:p w14:paraId="39F70324" w14:textId="02BD0D51" w:rsidR="00A74788" w:rsidRPr="00A74788" w:rsidRDefault="00A74788" w:rsidP="00A74788">
      <w:pPr>
        <w:rPr>
          <w:sz w:val="28"/>
          <w:szCs w:val="28"/>
          <w:lang w:val="it-IT"/>
        </w:rPr>
      </w:pPr>
      <w:r w:rsidRPr="00A74788">
        <w:rPr>
          <w:sz w:val="28"/>
          <w:szCs w:val="28"/>
          <w:u w:val="single"/>
          <w:lang w:val="it-IT"/>
        </w:rPr>
        <w:t>F1-score Macro</w:t>
      </w:r>
      <w:r w:rsidRPr="00A74788">
        <w:rPr>
          <w:sz w:val="28"/>
          <w:szCs w:val="28"/>
          <w:lang w:val="it-IT"/>
        </w:rPr>
        <w:t>: Molto vicino all’accuracy, suggerendo un buon bilanciamento</w:t>
      </w:r>
    </w:p>
    <w:p w14:paraId="74616D64" w14:textId="19D67444" w:rsidR="00F304A5" w:rsidRDefault="00A74788" w:rsidP="00A74788">
      <w:pPr>
        <w:rPr>
          <w:sz w:val="28"/>
          <w:szCs w:val="28"/>
          <w:lang w:val="it-IT"/>
        </w:rPr>
      </w:pPr>
      <w:r w:rsidRPr="00A74788">
        <w:rPr>
          <w:sz w:val="28"/>
          <w:szCs w:val="28"/>
          <w:u w:val="single"/>
          <w:lang w:val="it-IT"/>
        </w:rPr>
        <w:t>Deviazione standard</w:t>
      </w:r>
      <w:r w:rsidRPr="00A74788">
        <w:rPr>
          <w:sz w:val="28"/>
          <w:szCs w:val="28"/>
          <w:lang w:val="it-IT"/>
        </w:rPr>
        <w:t xml:space="preserve">: </w:t>
      </w:r>
      <w:r w:rsidRPr="00A25858">
        <w:rPr>
          <w:sz w:val="28"/>
          <w:szCs w:val="28"/>
          <w:lang w:val="it-IT"/>
        </w:rPr>
        <w:t>Tra</w:t>
      </w:r>
      <w:r w:rsidRPr="00A74788">
        <w:rPr>
          <w:i/>
          <w:iCs/>
          <w:sz w:val="28"/>
          <w:szCs w:val="28"/>
          <w:lang w:val="it-IT"/>
        </w:rPr>
        <w:t xml:space="preserve"> </w:t>
      </w:r>
      <w:r w:rsidRPr="00A74788">
        <w:rPr>
          <w:sz w:val="28"/>
          <w:szCs w:val="28"/>
          <w:lang w:val="it-IT"/>
        </w:rPr>
        <w:t>0.0496 e 0.0609</w:t>
      </w:r>
      <w:r w:rsidRPr="00A74788">
        <w:rPr>
          <w:i/>
          <w:iCs/>
          <w:sz w:val="28"/>
          <w:szCs w:val="28"/>
          <w:lang w:val="it-IT"/>
        </w:rPr>
        <w:t xml:space="preserve">, </w:t>
      </w:r>
      <w:r w:rsidRPr="00A74788">
        <w:rPr>
          <w:sz w:val="28"/>
          <w:szCs w:val="28"/>
          <w:lang w:val="it-IT"/>
        </w:rPr>
        <w:t>mostrando una discreta robustezza</w:t>
      </w:r>
    </w:p>
    <w:p w14:paraId="486DDA2E" w14:textId="77777777" w:rsidR="00A74788" w:rsidRPr="00A74788" w:rsidRDefault="00A74788" w:rsidP="00A74788">
      <w:pPr>
        <w:rPr>
          <w:sz w:val="28"/>
          <w:szCs w:val="28"/>
          <w:lang w:val="it-IT"/>
        </w:rPr>
      </w:pPr>
    </w:p>
    <w:p w14:paraId="1DD40F92" w14:textId="33695197" w:rsidR="00F304A5" w:rsidRDefault="00A74788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Conclusioni:</w:t>
      </w:r>
    </w:p>
    <w:p w14:paraId="1E3F33BC" w14:textId="6671FD18" w:rsidR="00A74788" w:rsidRDefault="00A74788" w:rsidP="00A74788">
      <w:pPr>
        <w:rPr>
          <w:sz w:val="28"/>
          <w:szCs w:val="28"/>
          <w:lang w:val="it-IT"/>
        </w:rPr>
      </w:pPr>
      <w:r w:rsidRPr="00A74788">
        <w:rPr>
          <w:sz w:val="28"/>
          <w:szCs w:val="28"/>
          <w:lang w:val="it-IT"/>
        </w:rPr>
        <w:t xml:space="preserve">Il Random Forest è </w:t>
      </w:r>
      <w:r>
        <w:rPr>
          <w:sz w:val="28"/>
          <w:szCs w:val="28"/>
          <w:lang w:val="it-IT"/>
        </w:rPr>
        <w:t xml:space="preserve">sicuramente uno dei </w:t>
      </w:r>
      <w:r w:rsidRPr="00A74788">
        <w:rPr>
          <w:sz w:val="28"/>
          <w:szCs w:val="28"/>
          <w:lang w:val="it-IT"/>
        </w:rPr>
        <w:t>modell</w:t>
      </w:r>
      <w:r>
        <w:rPr>
          <w:sz w:val="28"/>
          <w:szCs w:val="28"/>
          <w:lang w:val="it-IT"/>
        </w:rPr>
        <w:t>i</w:t>
      </w:r>
      <w:r w:rsidRPr="00A74788">
        <w:rPr>
          <w:sz w:val="28"/>
          <w:szCs w:val="28"/>
          <w:lang w:val="it-IT"/>
        </w:rPr>
        <w:t xml:space="preserve"> più stabil</w:t>
      </w:r>
      <w:r>
        <w:rPr>
          <w:sz w:val="28"/>
          <w:szCs w:val="28"/>
          <w:lang w:val="it-IT"/>
        </w:rPr>
        <w:t>i</w:t>
      </w:r>
      <w:r w:rsidRPr="00A74788">
        <w:rPr>
          <w:sz w:val="28"/>
          <w:szCs w:val="28"/>
          <w:lang w:val="it-IT"/>
        </w:rPr>
        <w:t xml:space="preserve"> e robust</w:t>
      </w:r>
      <w:r>
        <w:rPr>
          <w:sz w:val="28"/>
          <w:szCs w:val="28"/>
          <w:lang w:val="it-IT"/>
        </w:rPr>
        <w:t>i</w:t>
      </w:r>
      <w:r w:rsidRPr="00A74788">
        <w:rPr>
          <w:sz w:val="28"/>
          <w:szCs w:val="28"/>
          <w:lang w:val="it-IT"/>
        </w:rPr>
        <w:t xml:space="preserve"> tra quelli testati</w:t>
      </w:r>
      <w:r>
        <w:rPr>
          <w:sz w:val="28"/>
          <w:szCs w:val="28"/>
          <w:lang w:val="it-IT"/>
        </w:rPr>
        <w:t xml:space="preserve"> in quanto</w:t>
      </w:r>
      <w:r w:rsidRPr="00A74788">
        <w:rPr>
          <w:sz w:val="28"/>
          <w:szCs w:val="28"/>
          <w:lang w:val="it-IT"/>
        </w:rPr>
        <w:t xml:space="preserve"> </w:t>
      </w:r>
      <w:r>
        <w:rPr>
          <w:sz w:val="28"/>
          <w:szCs w:val="28"/>
          <w:lang w:val="it-IT"/>
        </w:rPr>
        <w:t>è</w:t>
      </w:r>
      <w:r w:rsidRPr="00A74788">
        <w:rPr>
          <w:sz w:val="28"/>
          <w:szCs w:val="28"/>
          <w:lang w:val="it-IT"/>
        </w:rPr>
        <w:t xml:space="preserve"> meno incline all’overfitting rispetto al Decision Tree</w:t>
      </w:r>
      <w:r>
        <w:rPr>
          <w:sz w:val="28"/>
          <w:szCs w:val="28"/>
          <w:lang w:val="it-IT"/>
        </w:rPr>
        <w:t>, in più l</w:t>
      </w:r>
      <w:r w:rsidRPr="00A74788">
        <w:rPr>
          <w:sz w:val="28"/>
          <w:szCs w:val="28"/>
          <w:lang w:val="it-IT"/>
        </w:rPr>
        <w:t>’uso di più alberi migliora la generalizzazione.</w:t>
      </w:r>
    </w:p>
    <w:p w14:paraId="21560482" w14:textId="244E791C" w:rsidR="00C67E7E" w:rsidRDefault="00C67E7E" w:rsidP="00A74788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L’unica pecca è il costo computazionale, il più costoso tra i 3</w:t>
      </w:r>
    </w:p>
    <w:p w14:paraId="3A5F208C" w14:textId="77777777" w:rsidR="00C67E7E" w:rsidRDefault="00C67E7E">
      <w:pPr>
        <w:rPr>
          <w:sz w:val="28"/>
          <w:szCs w:val="28"/>
          <w:lang w:val="it-IT"/>
        </w:rPr>
      </w:pPr>
    </w:p>
    <w:p w14:paraId="6CC396FB" w14:textId="77777777" w:rsidR="00C67E7E" w:rsidRDefault="00C67E7E">
      <w:pPr>
        <w:rPr>
          <w:sz w:val="28"/>
          <w:szCs w:val="28"/>
          <w:lang w:val="it-IT"/>
        </w:rPr>
      </w:pPr>
    </w:p>
    <w:p w14:paraId="1FBA0E58" w14:textId="1CC7EB37" w:rsidR="00A74788" w:rsidRPr="00A74788" w:rsidRDefault="00A74788">
      <w:pPr>
        <w:rPr>
          <w:sz w:val="28"/>
          <w:szCs w:val="28"/>
          <w:lang w:val="it-IT"/>
        </w:rPr>
      </w:pPr>
      <w:r>
        <w:rPr>
          <w:b/>
          <w:bCs/>
          <w:color w:val="4BACC6" w:themeColor="accent5"/>
          <w:sz w:val="28"/>
          <w:szCs w:val="28"/>
          <w:lang w:val="it-IT"/>
        </w:rPr>
        <w:t>Regressione Logistica</w:t>
      </w:r>
      <w:r>
        <w:rPr>
          <w:b/>
          <w:bCs/>
          <w:color w:val="4BACC6" w:themeColor="accent5"/>
          <w:sz w:val="28"/>
          <w:szCs w:val="28"/>
          <w:lang w:val="it-IT"/>
        </w:rPr>
        <w:br/>
      </w:r>
      <w:r>
        <w:rPr>
          <w:sz w:val="28"/>
          <w:szCs w:val="28"/>
          <w:lang w:val="it-IT"/>
        </w:rPr>
        <w:t>Insieme al modello random forest risulta essere tra i modelli più solidi, ancha grazie al fatto di aver ottenuto la migliore accuracy tra i 3,</w:t>
      </w:r>
      <w:r>
        <w:rPr>
          <w:sz w:val="28"/>
          <w:szCs w:val="28"/>
          <w:lang w:val="it-IT"/>
        </w:rPr>
        <w:br/>
        <w:t>migliori iperparametri</w:t>
      </w:r>
      <w:r>
        <w:rPr>
          <w:sz w:val="28"/>
          <w:szCs w:val="28"/>
          <w:lang w:val="it-IT"/>
        </w:rPr>
        <w:br/>
      </w:r>
      <w:r w:rsidRPr="00A74788">
        <w:rPr>
          <w:color w:val="31849B" w:themeColor="accent5" w:themeShade="BF"/>
          <w:sz w:val="24"/>
          <w:szCs w:val="24"/>
        </w:rPr>
        <w:t>{'C': 5, 'penalty': 'l2', 'solver': 'liblinear'}</w:t>
      </w:r>
      <w:r>
        <w:rPr>
          <w:color w:val="31849B" w:themeColor="accent5" w:themeShade="BF"/>
          <w:sz w:val="24"/>
          <w:szCs w:val="24"/>
        </w:rPr>
        <w:t xml:space="preserve">                                        (Anche con C = 10)</w:t>
      </w:r>
    </w:p>
    <w:p w14:paraId="4118D53A" w14:textId="6440DA36" w:rsidR="00A74788" w:rsidRPr="00A74788" w:rsidRDefault="00A74788" w:rsidP="00A74788">
      <w:pPr>
        <w:rPr>
          <w:sz w:val="28"/>
          <w:szCs w:val="28"/>
          <w:lang w:val="it-IT"/>
        </w:rPr>
      </w:pPr>
      <w:r w:rsidRPr="00A74788">
        <w:rPr>
          <w:sz w:val="28"/>
          <w:szCs w:val="28"/>
          <w:u w:val="single"/>
          <w:lang w:val="it-IT"/>
        </w:rPr>
        <w:t>Accuracy media</w:t>
      </w:r>
      <w:r w:rsidRPr="00A74788">
        <w:rPr>
          <w:sz w:val="28"/>
          <w:szCs w:val="28"/>
          <w:lang w:val="it-IT"/>
        </w:rPr>
        <w:t>: 0.80-0.86, la più alta tra i modelli testati</w:t>
      </w:r>
    </w:p>
    <w:p w14:paraId="70B8D68D" w14:textId="4B9C4E55" w:rsidR="00A74788" w:rsidRPr="00A74788" w:rsidRDefault="00A74788" w:rsidP="00A74788">
      <w:pPr>
        <w:rPr>
          <w:sz w:val="28"/>
          <w:szCs w:val="28"/>
          <w:lang w:val="it-IT"/>
        </w:rPr>
      </w:pPr>
      <w:r w:rsidRPr="00A74788">
        <w:rPr>
          <w:sz w:val="28"/>
          <w:szCs w:val="28"/>
          <w:u w:val="single"/>
          <w:lang w:val="it-IT"/>
        </w:rPr>
        <w:t>F1-score Macro</w:t>
      </w:r>
      <w:r w:rsidRPr="00A74788">
        <w:rPr>
          <w:sz w:val="28"/>
          <w:szCs w:val="28"/>
          <w:lang w:val="it-IT"/>
        </w:rPr>
        <w:t>: Molto vicino all’accuracy, indicando un buon bilanciamento</w:t>
      </w:r>
    </w:p>
    <w:p w14:paraId="30EE26D2" w14:textId="77777777" w:rsidR="00C67E7E" w:rsidRDefault="00A74788" w:rsidP="00A74788">
      <w:pPr>
        <w:rPr>
          <w:sz w:val="28"/>
          <w:szCs w:val="28"/>
          <w:lang w:val="it-IT"/>
        </w:rPr>
      </w:pPr>
      <w:r w:rsidRPr="00A74788">
        <w:rPr>
          <w:sz w:val="28"/>
          <w:szCs w:val="28"/>
          <w:u w:val="single"/>
          <w:lang w:val="it-IT"/>
        </w:rPr>
        <w:t>Deviazione standard</w:t>
      </w:r>
      <w:r w:rsidRPr="00A74788">
        <w:rPr>
          <w:sz w:val="28"/>
          <w:szCs w:val="28"/>
          <w:lang w:val="it-IT"/>
        </w:rPr>
        <w:t>: Tra 0.0483 e 0.0551, segno di stabilit</w:t>
      </w:r>
      <w:r w:rsidR="00C67E7E">
        <w:rPr>
          <w:sz w:val="28"/>
          <w:szCs w:val="28"/>
          <w:lang w:val="it-IT"/>
        </w:rPr>
        <w:t>à</w:t>
      </w:r>
    </w:p>
    <w:p w14:paraId="22E3E04E" w14:textId="77777777" w:rsidR="00C67E7E" w:rsidRDefault="00C67E7E" w:rsidP="00A74788">
      <w:pPr>
        <w:rPr>
          <w:sz w:val="28"/>
          <w:szCs w:val="28"/>
          <w:lang w:val="it-IT"/>
        </w:rPr>
      </w:pPr>
    </w:p>
    <w:p w14:paraId="525F650C" w14:textId="77777777" w:rsidR="00C67E7E" w:rsidRDefault="00C67E7E" w:rsidP="00A74788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Conclusioni:</w:t>
      </w:r>
    </w:p>
    <w:p w14:paraId="3D361306" w14:textId="25A57BB0" w:rsidR="00C67E7E" w:rsidRDefault="00C67E7E" w:rsidP="00C67E7E">
      <w:pPr>
        <w:rPr>
          <w:sz w:val="28"/>
          <w:szCs w:val="28"/>
          <w:lang w:val="it-IT"/>
        </w:rPr>
      </w:pPr>
      <w:r w:rsidRPr="00C67E7E">
        <w:rPr>
          <w:sz w:val="28"/>
          <w:szCs w:val="28"/>
          <w:lang w:val="it-IT"/>
        </w:rPr>
        <w:t>La Logistic Regression ha ottenuto le migliori performance in termini di accuracy generale</w:t>
      </w:r>
      <w:r>
        <w:rPr>
          <w:sz w:val="28"/>
          <w:szCs w:val="28"/>
          <w:lang w:val="it-IT"/>
        </w:rPr>
        <w:t xml:space="preserve"> ed è</w:t>
      </w:r>
      <w:r w:rsidRPr="00C67E7E">
        <w:rPr>
          <w:sz w:val="28"/>
          <w:szCs w:val="28"/>
          <w:lang w:val="it-IT"/>
        </w:rPr>
        <w:t xml:space="preserve"> il modello più semplice e interpretabile </w:t>
      </w:r>
    </w:p>
    <w:p w14:paraId="3A8FA415" w14:textId="77777777" w:rsidR="00C67E7E" w:rsidRDefault="00C67E7E" w:rsidP="00C67E7E">
      <w:r w:rsidRPr="00C67E7E">
        <w:rPr>
          <w:sz w:val="28"/>
          <w:szCs w:val="28"/>
          <w:lang w:val="it-IT"/>
        </w:rPr>
        <w:t xml:space="preserve">È meno flessibile di un </w:t>
      </w:r>
      <w:r>
        <w:rPr>
          <w:sz w:val="28"/>
          <w:szCs w:val="28"/>
          <w:lang w:val="it-IT"/>
        </w:rPr>
        <w:t>r</w:t>
      </w:r>
      <w:r w:rsidRPr="00C67E7E">
        <w:rPr>
          <w:sz w:val="28"/>
          <w:szCs w:val="28"/>
          <w:lang w:val="it-IT"/>
        </w:rPr>
        <w:t xml:space="preserve">andom </w:t>
      </w:r>
      <w:r>
        <w:rPr>
          <w:sz w:val="28"/>
          <w:szCs w:val="28"/>
          <w:lang w:val="it-IT"/>
        </w:rPr>
        <w:t>f</w:t>
      </w:r>
      <w:r w:rsidRPr="00C67E7E">
        <w:rPr>
          <w:sz w:val="28"/>
          <w:szCs w:val="28"/>
          <w:lang w:val="it-IT"/>
        </w:rPr>
        <w:t xml:space="preserve">orest ma meno incline all’overfitting rispetto al </w:t>
      </w:r>
      <w:r>
        <w:rPr>
          <w:sz w:val="28"/>
          <w:szCs w:val="28"/>
          <w:lang w:val="it-IT"/>
        </w:rPr>
        <w:t>d</w:t>
      </w:r>
      <w:r w:rsidRPr="00C67E7E">
        <w:rPr>
          <w:sz w:val="28"/>
          <w:szCs w:val="28"/>
          <w:lang w:val="it-IT"/>
        </w:rPr>
        <w:t xml:space="preserve">ecision </w:t>
      </w:r>
      <w:r>
        <w:rPr>
          <w:sz w:val="28"/>
          <w:szCs w:val="28"/>
          <w:lang w:val="it-IT"/>
        </w:rPr>
        <w:t>t</w:t>
      </w:r>
      <w:r w:rsidRPr="00C67E7E">
        <w:rPr>
          <w:sz w:val="28"/>
          <w:szCs w:val="28"/>
          <w:lang w:val="it-IT"/>
        </w:rPr>
        <w:t>ree.</w:t>
      </w:r>
      <w:r w:rsidRPr="00C67E7E">
        <w:rPr>
          <w:sz w:val="28"/>
          <w:szCs w:val="28"/>
        </w:rPr>
        <w:br/>
      </w:r>
    </w:p>
    <w:p w14:paraId="3711E2F6" w14:textId="33ECF57A" w:rsidR="00C67E7E" w:rsidRDefault="00C67E7E" w:rsidP="00C67E7E">
      <w:pPr>
        <w:rPr>
          <w:b/>
          <w:bCs/>
          <w:sz w:val="36"/>
          <w:szCs w:val="36"/>
          <w:lang w:val="it-IT"/>
        </w:rPr>
      </w:pPr>
      <w:r>
        <w:rPr>
          <w:b/>
          <w:bCs/>
          <w:sz w:val="36"/>
          <w:szCs w:val="36"/>
          <w:lang w:val="it-IT"/>
        </w:rPr>
        <w:t>Valutazione Finale</w:t>
      </w:r>
    </w:p>
    <w:p w14:paraId="1683C040" w14:textId="639C1222" w:rsidR="00C67E7E" w:rsidRDefault="00C67E7E" w:rsidP="00C67E7E">
      <w:pPr>
        <w:rPr>
          <w:sz w:val="28"/>
          <w:szCs w:val="28"/>
        </w:rPr>
      </w:pPr>
      <w:r>
        <w:rPr>
          <w:sz w:val="28"/>
          <w:szCs w:val="28"/>
        </w:rPr>
        <w:t>Il modello di regressione logistica e il modello random forest risultano essere i più adatti in questo contesto</w:t>
      </w:r>
    </w:p>
    <w:p w14:paraId="7B10AAAA" w14:textId="06CBF002" w:rsidR="00C67E7E" w:rsidRDefault="00C67E7E" w:rsidP="00C67E7E">
      <w:pPr>
        <w:rPr>
          <w:sz w:val="28"/>
          <w:szCs w:val="28"/>
        </w:rPr>
      </w:pPr>
      <w:r w:rsidRPr="00C67E7E">
        <w:rPr>
          <w:sz w:val="28"/>
          <w:szCs w:val="28"/>
          <w:u w:val="single"/>
        </w:rPr>
        <w:t>Random Forest</w:t>
      </w:r>
      <w:r>
        <w:rPr>
          <w:sz w:val="28"/>
          <w:szCs w:val="28"/>
        </w:rPr>
        <w:t xml:space="preserve"> premia</w:t>
      </w:r>
      <w:r w:rsidRPr="00C67E7E">
        <w:rPr>
          <w:sz w:val="28"/>
          <w:szCs w:val="28"/>
        </w:rPr>
        <w:t xml:space="preserve"> stabilità e generalizzazione, evitando problemi di overfitting</w:t>
      </w:r>
    </w:p>
    <w:p w14:paraId="539B86DF" w14:textId="38535CB6" w:rsidR="00C67E7E" w:rsidRDefault="00C67E7E" w:rsidP="00C67E7E">
      <w:pPr>
        <w:rPr>
          <w:sz w:val="28"/>
          <w:szCs w:val="28"/>
        </w:rPr>
      </w:pPr>
      <w:r w:rsidRPr="00C67E7E">
        <w:rPr>
          <w:sz w:val="28"/>
          <w:szCs w:val="28"/>
          <w:u w:val="single"/>
        </w:rPr>
        <w:t xml:space="preserve">Regressione Logistica </w:t>
      </w:r>
      <w:r w:rsidRPr="00C67E7E">
        <w:rPr>
          <w:sz w:val="28"/>
          <w:szCs w:val="28"/>
        </w:rPr>
        <w:t>premia invece e la semplicità e l’interpretabilità con in più la migliore accuracy</w:t>
      </w:r>
    </w:p>
    <w:p w14:paraId="1F548B52" w14:textId="77777777" w:rsidR="00260296" w:rsidRDefault="00260296" w:rsidP="00C67E7E">
      <w:pPr>
        <w:rPr>
          <w:sz w:val="28"/>
          <w:szCs w:val="28"/>
        </w:rPr>
      </w:pPr>
    </w:p>
    <w:p w14:paraId="5217D1B5" w14:textId="7E4E810A" w:rsidR="00C67E7E" w:rsidRDefault="00C67E7E" w:rsidP="00C67E7E">
      <w:pPr>
        <w:rPr>
          <w:b/>
          <w:bCs/>
          <w:color w:val="C0504D" w:themeColor="accent2"/>
          <w:sz w:val="28"/>
          <w:szCs w:val="28"/>
        </w:rPr>
      </w:pPr>
      <w:r w:rsidRPr="00C67E7E">
        <w:rPr>
          <w:b/>
          <w:bCs/>
          <w:color w:val="C0504D" w:themeColor="accent2"/>
          <w:sz w:val="28"/>
          <w:szCs w:val="28"/>
        </w:rPr>
        <w:t xml:space="preserve">A livello di potenza predittiva e alla luce dei dati mostrati, </w:t>
      </w:r>
      <w:r w:rsidR="00260296">
        <w:rPr>
          <w:b/>
          <w:bCs/>
          <w:color w:val="C0504D" w:themeColor="accent2"/>
          <w:sz w:val="28"/>
          <w:szCs w:val="28"/>
        </w:rPr>
        <w:t>con l’unica pecca del</w:t>
      </w:r>
      <w:r w:rsidRPr="00C67E7E">
        <w:rPr>
          <w:b/>
          <w:bCs/>
          <w:color w:val="C0504D" w:themeColor="accent2"/>
          <w:sz w:val="28"/>
          <w:szCs w:val="28"/>
        </w:rPr>
        <w:t xml:space="preserve"> costo computazionale, il modello migliore risulta essere il </w:t>
      </w:r>
      <w:r w:rsidRPr="00260296">
        <w:rPr>
          <w:b/>
          <w:bCs/>
          <w:color w:val="C0504D" w:themeColor="accent2"/>
          <w:sz w:val="28"/>
          <w:szCs w:val="28"/>
          <w:u w:val="single"/>
        </w:rPr>
        <w:t>Random Forest</w:t>
      </w:r>
      <w:r w:rsidR="00260296">
        <w:rPr>
          <w:b/>
          <w:bCs/>
          <w:color w:val="C0504D" w:themeColor="accent2"/>
          <w:sz w:val="28"/>
          <w:szCs w:val="28"/>
          <w:u w:val="single"/>
        </w:rPr>
        <w:t xml:space="preserve"> </w:t>
      </w:r>
      <w:r w:rsidR="00260296">
        <w:rPr>
          <w:b/>
          <w:bCs/>
          <w:color w:val="C0504D" w:themeColor="accent2"/>
          <w:sz w:val="28"/>
          <w:szCs w:val="28"/>
        </w:rPr>
        <w:t xml:space="preserve"> (Seguito dal </w:t>
      </w:r>
      <w:r w:rsidR="00367D2B">
        <w:rPr>
          <w:b/>
          <w:bCs/>
          <w:color w:val="C0504D" w:themeColor="accent2"/>
          <w:sz w:val="28"/>
          <w:szCs w:val="28"/>
        </w:rPr>
        <w:t xml:space="preserve">modello </w:t>
      </w:r>
      <w:r w:rsidR="00260296">
        <w:rPr>
          <w:b/>
          <w:bCs/>
          <w:color w:val="C0504D" w:themeColor="accent2"/>
          <w:sz w:val="28"/>
          <w:szCs w:val="28"/>
        </w:rPr>
        <w:t>Logistic Regression)</w:t>
      </w:r>
    </w:p>
    <w:p w14:paraId="2661A3A0" w14:textId="09A43EF9" w:rsidR="007E6947" w:rsidRDefault="00260296" w:rsidP="00260296">
      <w:pPr>
        <w:pStyle w:val="Titolo1"/>
      </w:pPr>
      <w:r w:rsidRPr="00FC51DE">
        <w:t xml:space="preserve">Capitolo </w:t>
      </w:r>
      <w:r>
        <w:t>4</w:t>
      </w:r>
      <w:r w:rsidRPr="00FC51DE">
        <w:t xml:space="preserve"> – </w:t>
      </w:r>
      <w:r w:rsidR="004C2352">
        <w:t>Classificazione Probabilistica</w:t>
      </w:r>
    </w:p>
    <w:p w14:paraId="179FC1AD" w14:textId="2093D008" w:rsidR="00413D28" w:rsidRDefault="00413D28" w:rsidP="00413D28">
      <w:pPr>
        <w:rPr>
          <w:sz w:val="28"/>
          <w:szCs w:val="28"/>
        </w:rPr>
      </w:pPr>
      <w:r w:rsidRPr="00413D28">
        <w:rPr>
          <w:sz w:val="28"/>
          <w:szCs w:val="28"/>
        </w:rPr>
        <w:t xml:space="preserve">Il Naive Bayes è </w:t>
      </w:r>
      <w:r>
        <w:rPr>
          <w:sz w:val="28"/>
          <w:szCs w:val="28"/>
        </w:rPr>
        <w:t xml:space="preserve">un algoritmo di classificazione basato </w:t>
      </w:r>
      <w:r w:rsidRPr="00413D28">
        <w:rPr>
          <w:sz w:val="28"/>
          <w:szCs w:val="28"/>
        </w:rPr>
        <w:t>sul teorema di Bayes, con l'assunzione che le caratteristiche siano indipendenti l'una dall'altra (da cui il termine "naive", cioè ingenuo). È uno degli algoritmi più semplici e rapidi, ma nonostante la sua semplicità, è molto efficace in molti casi</w:t>
      </w:r>
    </w:p>
    <w:p w14:paraId="786475E1" w14:textId="77777777" w:rsidR="00367D2B" w:rsidRDefault="00367D2B" w:rsidP="00413D28">
      <w:pPr>
        <w:rPr>
          <w:sz w:val="28"/>
          <w:szCs w:val="28"/>
        </w:rPr>
      </w:pPr>
    </w:p>
    <w:p w14:paraId="6601ADD1" w14:textId="5360A13D" w:rsidR="00367D2B" w:rsidRDefault="00367D2B" w:rsidP="00413D28">
      <w:pPr>
        <w:rPr>
          <w:sz w:val="28"/>
          <w:szCs w:val="28"/>
        </w:rPr>
      </w:pPr>
      <w:r>
        <w:rPr>
          <w:sz w:val="28"/>
          <w:szCs w:val="28"/>
        </w:rPr>
        <w:lastRenderedPageBreak/>
        <w:t>I risultato ottenuti sono i seguenti:</w:t>
      </w:r>
    </w:p>
    <w:p w14:paraId="71369018" w14:textId="77777777" w:rsidR="00367D2B" w:rsidRDefault="00367D2B" w:rsidP="00413D28">
      <w:pPr>
        <w:rPr>
          <w:sz w:val="28"/>
          <w:szCs w:val="28"/>
        </w:rPr>
      </w:pPr>
    </w:p>
    <w:p w14:paraId="7F81BEFF" w14:textId="77777777" w:rsidR="00367D2B" w:rsidRDefault="00367D2B" w:rsidP="00413D28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51"/>
        <w:gridCol w:w="1561"/>
        <w:gridCol w:w="1756"/>
        <w:gridCol w:w="1756"/>
        <w:gridCol w:w="1756"/>
      </w:tblGrid>
      <w:tr w:rsidR="00367D2B" w14:paraId="04B1AA68" w14:textId="77777777" w:rsidTr="00EC287E">
        <w:tc>
          <w:tcPr>
            <w:tcW w:w="8780" w:type="dxa"/>
            <w:gridSpan w:val="5"/>
          </w:tcPr>
          <w:p w14:paraId="65518D96" w14:textId="480A2719" w:rsidR="00367D2B" w:rsidRDefault="00367D2B" w:rsidP="00367D2B">
            <w:pPr>
              <w:jc w:val="center"/>
              <w:rPr>
                <w:sz w:val="28"/>
                <w:szCs w:val="28"/>
              </w:rPr>
            </w:pPr>
            <w:r w:rsidRPr="00367D2B">
              <w:rPr>
                <w:sz w:val="28"/>
                <w:szCs w:val="28"/>
              </w:rPr>
              <w:t xml:space="preserve">Accuracy: </w:t>
            </w:r>
            <w:r w:rsidRPr="00E9231A">
              <w:rPr>
                <w:color w:val="31849B" w:themeColor="accent5" w:themeShade="BF"/>
                <w:sz w:val="28"/>
                <w:szCs w:val="28"/>
              </w:rPr>
              <w:t>0.7600</w:t>
            </w:r>
          </w:p>
        </w:tc>
      </w:tr>
      <w:tr w:rsidR="00367D2B" w14:paraId="7CF06066" w14:textId="77777777" w:rsidTr="00367D2B">
        <w:tc>
          <w:tcPr>
            <w:tcW w:w="1951" w:type="dxa"/>
          </w:tcPr>
          <w:p w14:paraId="2711F65B" w14:textId="77777777" w:rsidR="00367D2B" w:rsidRDefault="00367D2B" w:rsidP="00367D2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1" w:type="dxa"/>
          </w:tcPr>
          <w:p w14:paraId="7724D666" w14:textId="6BFE86E0" w:rsidR="00367D2B" w:rsidRDefault="00367D2B" w:rsidP="00367D2B">
            <w:pPr>
              <w:jc w:val="center"/>
              <w:rPr>
                <w:sz w:val="28"/>
                <w:szCs w:val="28"/>
              </w:rPr>
            </w:pPr>
            <w:r w:rsidRPr="00367D2B">
              <w:rPr>
                <w:sz w:val="28"/>
                <w:szCs w:val="28"/>
              </w:rPr>
              <w:t>precision</w:t>
            </w:r>
          </w:p>
        </w:tc>
        <w:tc>
          <w:tcPr>
            <w:tcW w:w="1756" w:type="dxa"/>
          </w:tcPr>
          <w:p w14:paraId="5B420E7C" w14:textId="09D92F76" w:rsidR="00367D2B" w:rsidRDefault="00367D2B" w:rsidP="00367D2B">
            <w:pPr>
              <w:jc w:val="center"/>
              <w:rPr>
                <w:sz w:val="28"/>
                <w:szCs w:val="28"/>
              </w:rPr>
            </w:pPr>
            <w:r w:rsidRPr="00367D2B">
              <w:rPr>
                <w:sz w:val="28"/>
                <w:szCs w:val="28"/>
              </w:rPr>
              <w:t>recall</w:t>
            </w:r>
          </w:p>
        </w:tc>
        <w:tc>
          <w:tcPr>
            <w:tcW w:w="1756" w:type="dxa"/>
          </w:tcPr>
          <w:p w14:paraId="1032A436" w14:textId="06872669" w:rsidR="00367D2B" w:rsidRDefault="00367D2B" w:rsidP="00367D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F1-</w:t>
            </w:r>
            <w:r w:rsidRPr="00367D2B">
              <w:rPr>
                <w:sz w:val="28"/>
                <w:szCs w:val="28"/>
              </w:rPr>
              <w:t>score</w:t>
            </w:r>
          </w:p>
        </w:tc>
        <w:tc>
          <w:tcPr>
            <w:tcW w:w="1756" w:type="dxa"/>
          </w:tcPr>
          <w:p w14:paraId="01D25415" w14:textId="191B95C5" w:rsidR="00367D2B" w:rsidRDefault="00367D2B" w:rsidP="00367D2B">
            <w:pPr>
              <w:jc w:val="center"/>
              <w:rPr>
                <w:sz w:val="28"/>
                <w:szCs w:val="28"/>
              </w:rPr>
            </w:pPr>
            <w:r w:rsidRPr="00367D2B">
              <w:rPr>
                <w:sz w:val="28"/>
                <w:szCs w:val="28"/>
              </w:rPr>
              <w:t>support</w:t>
            </w:r>
          </w:p>
        </w:tc>
      </w:tr>
      <w:tr w:rsidR="00367D2B" w14:paraId="189B217A" w14:textId="77777777" w:rsidTr="00367D2B">
        <w:tc>
          <w:tcPr>
            <w:tcW w:w="1951" w:type="dxa"/>
          </w:tcPr>
          <w:p w14:paraId="2EE31560" w14:textId="488AB2D6" w:rsidR="00367D2B" w:rsidRDefault="00367D2B" w:rsidP="00367D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61" w:type="dxa"/>
          </w:tcPr>
          <w:p w14:paraId="58B7C330" w14:textId="590131C8" w:rsidR="00367D2B" w:rsidRPr="00E9231A" w:rsidRDefault="00367D2B" w:rsidP="00367D2B">
            <w:pPr>
              <w:jc w:val="center"/>
              <w:rPr>
                <w:color w:val="31849B" w:themeColor="accent5" w:themeShade="BF"/>
                <w:sz w:val="28"/>
                <w:szCs w:val="28"/>
              </w:rPr>
            </w:pPr>
            <w:r w:rsidRPr="00E9231A">
              <w:rPr>
                <w:color w:val="31849B" w:themeColor="accent5" w:themeShade="BF"/>
                <w:sz w:val="28"/>
                <w:szCs w:val="28"/>
              </w:rPr>
              <w:t>0.71</w:t>
            </w:r>
          </w:p>
        </w:tc>
        <w:tc>
          <w:tcPr>
            <w:tcW w:w="1756" w:type="dxa"/>
          </w:tcPr>
          <w:p w14:paraId="1CC7F4F0" w14:textId="0D1FE149" w:rsidR="00367D2B" w:rsidRPr="00E9231A" w:rsidRDefault="00367D2B" w:rsidP="00367D2B">
            <w:pPr>
              <w:jc w:val="center"/>
              <w:rPr>
                <w:color w:val="31849B" w:themeColor="accent5" w:themeShade="BF"/>
                <w:sz w:val="28"/>
                <w:szCs w:val="28"/>
              </w:rPr>
            </w:pPr>
            <w:r w:rsidRPr="00E9231A">
              <w:rPr>
                <w:color w:val="31849B" w:themeColor="accent5" w:themeShade="BF"/>
                <w:sz w:val="28"/>
                <w:szCs w:val="28"/>
              </w:rPr>
              <w:t>0.88</w:t>
            </w:r>
          </w:p>
        </w:tc>
        <w:tc>
          <w:tcPr>
            <w:tcW w:w="1756" w:type="dxa"/>
          </w:tcPr>
          <w:p w14:paraId="3E0C4F43" w14:textId="311020C0" w:rsidR="00367D2B" w:rsidRPr="00E9231A" w:rsidRDefault="00367D2B" w:rsidP="00367D2B">
            <w:pPr>
              <w:jc w:val="center"/>
              <w:rPr>
                <w:color w:val="31849B" w:themeColor="accent5" w:themeShade="BF"/>
                <w:sz w:val="28"/>
                <w:szCs w:val="28"/>
              </w:rPr>
            </w:pPr>
            <w:r w:rsidRPr="00E9231A">
              <w:rPr>
                <w:color w:val="31849B" w:themeColor="accent5" w:themeShade="BF"/>
                <w:sz w:val="28"/>
                <w:szCs w:val="28"/>
              </w:rPr>
              <w:t>0.79</w:t>
            </w:r>
          </w:p>
        </w:tc>
        <w:tc>
          <w:tcPr>
            <w:tcW w:w="1756" w:type="dxa"/>
          </w:tcPr>
          <w:p w14:paraId="7949A064" w14:textId="2A452CA9" w:rsidR="00367D2B" w:rsidRPr="00E9231A" w:rsidRDefault="00367D2B" w:rsidP="00367D2B">
            <w:pPr>
              <w:jc w:val="center"/>
              <w:rPr>
                <w:color w:val="31849B" w:themeColor="accent5" w:themeShade="BF"/>
                <w:sz w:val="28"/>
                <w:szCs w:val="28"/>
              </w:rPr>
            </w:pPr>
            <w:r w:rsidRPr="00E9231A">
              <w:rPr>
                <w:color w:val="31849B" w:themeColor="accent5" w:themeShade="BF"/>
                <w:sz w:val="28"/>
                <w:szCs w:val="28"/>
              </w:rPr>
              <w:t>51</w:t>
            </w:r>
          </w:p>
        </w:tc>
      </w:tr>
      <w:tr w:rsidR="00367D2B" w14:paraId="508F1EB4" w14:textId="77777777" w:rsidTr="00367D2B">
        <w:tc>
          <w:tcPr>
            <w:tcW w:w="1951" w:type="dxa"/>
          </w:tcPr>
          <w:p w14:paraId="1260169F" w14:textId="0BFBA3E5" w:rsidR="00367D2B" w:rsidRDefault="00367D2B" w:rsidP="00367D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61" w:type="dxa"/>
          </w:tcPr>
          <w:p w14:paraId="0B508850" w14:textId="74C6A1EF" w:rsidR="00367D2B" w:rsidRPr="00E9231A" w:rsidRDefault="00367D2B" w:rsidP="00367D2B">
            <w:pPr>
              <w:jc w:val="center"/>
              <w:rPr>
                <w:color w:val="31849B" w:themeColor="accent5" w:themeShade="BF"/>
                <w:sz w:val="28"/>
                <w:szCs w:val="28"/>
              </w:rPr>
            </w:pPr>
            <w:r w:rsidRPr="00E9231A">
              <w:rPr>
                <w:color w:val="31849B" w:themeColor="accent5" w:themeShade="BF"/>
                <w:sz w:val="28"/>
                <w:szCs w:val="28"/>
              </w:rPr>
              <w:t>0.84</w:t>
            </w:r>
          </w:p>
        </w:tc>
        <w:tc>
          <w:tcPr>
            <w:tcW w:w="1756" w:type="dxa"/>
          </w:tcPr>
          <w:p w14:paraId="2B8A2188" w14:textId="42E2342C" w:rsidR="00367D2B" w:rsidRPr="00E9231A" w:rsidRDefault="00367D2B" w:rsidP="00367D2B">
            <w:pPr>
              <w:jc w:val="center"/>
              <w:rPr>
                <w:color w:val="31849B" w:themeColor="accent5" w:themeShade="BF"/>
                <w:sz w:val="28"/>
                <w:szCs w:val="28"/>
              </w:rPr>
            </w:pPr>
            <w:r w:rsidRPr="00E9231A">
              <w:rPr>
                <w:color w:val="31849B" w:themeColor="accent5" w:themeShade="BF"/>
                <w:sz w:val="28"/>
                <w:szCs w:val="28"/>
              </w:rPr>
              <w:t>0.63</w:t>
            </w:r>
          </w:p>
        </w:tc>
        <w:tc>
          <w:tcPr>
            <w:tcW w:w="1756" w:type="dxa"/>
          </w:tcPr>
          <w:p w14:paraId="6D352848" w14:textId="07AC647D" w:rsidR="00367D2B" w:rsidRPr="00E9231A" w:rsidRDefault="00367D2B" w:rsidP="00367D2B">
            <w:pPr>
              <w:jc w:val="center"/>
              <w:rPr>
                <w:color w:val="31849B" w:themeColor="accent5" w:themeShade="BF"/>
                <w:sz w:val="28"/>
                <w:szCs w:val="28"/>
              </w:rPr>
            </w:pPr>
            <w:r w:rsidRPr="00E9231A">
              <w:rPr>
                <w:color w:val="31849B" w:themeColor="accent5" w:themeShade="BF"/>
                <w:sz w:val="28"/>
                <w:szCs w:val="28"/>
              </w:rPr>
              <w:t>072</w:t>
            </w:r>
          </w:p>
        </w:tc>
        <w:tc>
          <w:tcPr>
            <w:tcW w:w="1756" w:type="dxa"/>
          </w:tcPr>
          <w:p w14:paraId="2B57561B" w14:textId="3496A0B3" w:rsidR="00367D2B" w:rsidRPr="00E9231A" w:rsidRDefault="00367D2B" w:rsidP="00367D2B">
            <w:pPr>
              <w:jc w:val="center"/>
              <w:rPr>
                <w:color w:val="31849B" w:themeColor="accent5" w:themeShade="BF"/>
                <w:sz w:val="28"/>
                <w:szCs w:val="28"/>
              </w:rPr>
            </w:pPr>
            <w:r w:rsidRPr="00E9231A">
              <w:rPr>
                <w:color w:val="31849B" w:themeColor="accent5" w:themeShade="BF"/>
                <w:sz w:val="28"/>
                <w:szCs w:val="28"/>
              </w:rPr>
              <w:t>49</w:t>
            </w:r>
          </w:p>
        </w:tc>
      </w:tr>
      <w:tr w:rsidR="00367D2B" w14:paraId="68A8D943" w14:textId="77777777" w:rsidTr="00367D2B">
        <w:tc>
          <w:tcPr>
            <w:tcW w:w="1951" w:type="dxa"/>
          </w:tcPr>
          <w:p w14:paraId="1D99B184" w14:textId="458000FB" w:rsidR="00367D2B" w:rsidRDefault="00367D2B" w:rsidP="00367D2B">
            <w:pPr>
              <w:jc w:val="center"/>
              <w:rPr>
                <w:sz w:val="28"/>
                <w:szCs w:val="28"/>
              </w:rPr>
            </w:pPr>
            <w:r w:rsidRPr="00367D2B">
              <w:rPr>
                <w:sz w:val="28"/>
                <w:szCs w:val="28"/>
              </w:rPr>
              <w:t>accuracy</w:t>
            </w:r>
          </w:p>
        </w:tc>
        <w:tc>
          <w:tcPr>
            <w:tcW w:w="1561" w:type="dxa"/>
          </w:tcPr>
          <w:p w14:paraId="2C3BCB6D" w14:textId="0B9CBA51" w:rsidR="00367D2B" w:rsidRPr="00E9231A" w:rsidRDefault="00367D2B" w:rsidP="00413D28">
            <w:pPr>
              <w:rPr>
                <w:color w:val="31849B" w:themeColor="accent5" w:themeShade="BF"/>
                <w:sz w:val="28"/>
                <w:szCs w:val="28"/>
              </w:rPr>
            </w:pPr>
          </w:p>
        </w:tc>
        <w:tc>
          <w:tcPr>
            <w:tcW w:w="1756" w:type="dxa"/>
          </w:tcPr>
          <w:p w14:paraId="0CF7F077" w14:textId="0D7F3155" w:rsidR="00367D2B" w:rsidRPr="00E9231A" w:rsidRDefault="00367D2B" w:rsidP="00413D28">
            <w:pPr>
              <w:rPr>
                <w:color w:val="31849B" w:themeColor="accent5" w:themeShade="BF"/>
                <w:sz w:val="28"/>
                <w:szCs w:val="28"/>
              </w:rPr>
            </w:pPr>
          </w:p>
        </w:tc>
        <w:tc>
          <w:tcPr>
            <w:tcW w:w="1756" w:type="dxa"/>
          </w:tcPr>
          <w:p w14:paraId="1ED0ACDF" w14:textId="186690D7" w:rsidR="00367D2B" w:rsidRPr="00E9231A" w:rsidRDefault="00E9231A" w:rsidP="00E9231A">
            <w:pPr>
              <w:jc w:val="center"/>
              <w:rPr>
                <w:color w:val="31849B" w:themeColor="accent5" w:themeShade="BF"/>
                <w:sz w:val="28"/>
                <w:szCs w:val="28"/>
              </w:rPr>
            </w:pPr>
            <w:r w:rsidRPr="00E9231A">
              <w:rPr>
                <w:color w:val="31849B" w:themeColor="accent5" w:themeShade="BF"/>
                <w:sz w:val="28"/>
                <w:szCs w:val="28"/>
              </w:rPr>
              <w:t>0.76</w:t>
            </w:r>
          </w:p>
        </w:tc>
        <w:tc>
          <w:tcPr>
            <w:tcW w:w="1756" w:type="dxa"/>
          </w:tcPr>
          <w:p w14:paraId="46849DDC" w14:textId="54A67E57" w:rsidR="00367D2B" w:rsidRPr="00E9231A" w:rsidRDefault="00E9231A" w:rsidP="00E9231A">
            <w:pPr>
              <w:jc w:val="center"/>
              <w:rPr>
                <w:color w:val="31849B" w:themeColor="accent5" w:themeShade="BF"/>
                <w:sz w:val="28"/>
                <w:szCs w:val="28"/>
              </w:rPr>
            </w:pPr>
            <w:r w:rsidRPr="00E9231A">
              <w:rPr>
                <w:color w:val="31849B" w:themeColor="accent5" w:themeShade="BF"/>
                <w:sz w:val="28"/>
                <w:szCs w:val="28"/>
              </w:rPr>
              <w:t>100</w:t>
            </w:r>
          </w:p>
        </w:tc>
      </w:tr>
      <w:tr w:rsidR="00367D2B" w14:paraId="03C1B226" w14:textId="77777777" w:rsidTr="00367D2B">
        <w:tc>
          <w:tcPr>
            <w:tcW w:w="1951" w:type="dxa"/>
          </w:tcPr>
          <w:p w14:paraId="30A3BF19" w14:textId="20EE71F2" w:rsidR="00367D2B" w:rsidRDefault="00367D2B" w:rsidP="00367D2B">
            <w:pPr>
              <w:jc w:val="center"/>
              <w:rPr>
                <w:sz w:val="28"/>
                <w:szCs w:val="28"/>
              </w:rPr>
            </w:pPr>
            <w:r w:rsidRPr="00367D2B">
              <w:rPr>
                <w:sz w:val="28"/>
                <w:szCs w:val="28"/>
              </w:rPr>
              <w:t>macro avg</w:t>
            </w:r>
          </w:p>
        </w:tc>
        <w:tc>
          <w:tcPr>
            <w:tcW w:w="1561" w:type="dxa"/>
          </w:tcPr>
          <w:p w14:paraId="14E7012B" w14:textId="09053FE9" w:rsidR="00367D2B" w:rsidRPr="00E9231A" w:rsidRDefault="00E9231A" w:rsidP="00E9231A">
            <w:pPr>
              <w:jc w:val="center"/>
              <w:rPr>
                <w:color w:val="31849B" w:themeColor="accent5" w:themeShade="BF"/>
                <w:sz w:val="28"/>
                <w:szCs w:val="28"/>
              </w:rPr>
            </w:pPr>
            <w:r w:rsidRPr="00E9231A">
              <w:rPr>
                <w:color w:val="31849B" w:themeColor="accent5" w:themeShade="BF"/>
                <w:sz w:val="28"/>
                <w:szCs w:val="28"/>
              </w:rPr>
              <w:t>0.78</w:t>
            </w:r>
          </w:p>
        </w:tc>
        <w:tc>
          <w:tcPr>
            <w:tcW w:w="1756" w:type="dxa"/>
          </w:tcPr>
          <w:p w14:paraId="7D24955A" w14:textId="4C690A42" w:rsidR="00367D2B" w:rsidRPr="00E9231A" w:rsidRDefault="00E9231A" w:rsidP="00E9231A">
            <w:pPr>
              <w:jc w:val="center"/>
              <w:rPr>
                <w:color w:val="31849B" w:themeColor="accent5" w:themeShade="BF"/>
                <w:sz w:val="28"/>
                <w:szCs w:val="28"/>
              </w:rPr>
            </w:pPr>
            <w:r w:rsidRPr="00E9231A">
              <w:rPr>
                <w:color w:val="31849B" w:themeColor="accent5" w:themeShade="BF"/>
                <w:sz w:val="28"/>
                <w:szCs w:val="28"/>
              </w:rPr>
              <w:t>0.76</w:t>
            </w:r>
          </w:p>
        </w:tc>
        <w:tc>
          <w:tcPr>
            <w:tcW w:w="1756" w:type="dxa"/>
          </w:tcPr>
          <w:p w14:paraId="7F828983" w14:textId="1896504A" w:rsidR="00367D2B" w:rsidRPr="00E9231A" w:rsidRDefault="00E9231A" w:rsidP="00E9231A">
            <w:pPr>
              <w:jc w:val="center"/>
              <w:rPr>
                <w:color w:val="31849B" w:themeColor="accent5" w:themeShade="BF"/>
                <w:sz w:val="28"/>
                <w:szCs w:val="28"/>
              </w:rPr>
            </w:pPr>
            <w:r w:rsidRPr="00E9231A">
              <w:rPr>
                <w:color w:val="31849B" w:themeColor="accent5" w:themeShade="BF"/>
                <w:sz w:val="28"/>
                <w:szCs w:val="28"/>
              </w:rPr>
              <w:t>0.76</w:t>
            </w:r>
          </w:p>
        </w:tc>
        <w:tc>
          <w:tcPr>
            <w:tcW w:w="1756" w:type="dxa"/>
          </w:tcPr>
          <w:p w14:paraId="4DE2757A" w14:textId="697C30EB" w:rsidR="00367D2B" w:rsidRPr="00E9231A" w:rsidRDefault="00E9231A" w:rsidP="00E9231A">
            <w:pPr>
              <w:jc w:val="center"/>
              <w:rPr>
                <w:color w:val="31849B" w:themeColor="accent5" w:themeShade="BF"/>
                <w:sz w:val="28"/>
                <w:szCs w:val="28"/>
              </w:rPr>
            </w:pPr>
            <w:r w:rsidRPr="00E9231A">
              <w:rPr>
                <w:color w:val="31849B" w:themeColor="accent5" w:themeShade="BF"/>
                <w:sz w:val="28"/>
                <w:szCs w:val="28"/>
              </w:rPr>
              <w:t>100</w:t>
            </w:r>
          </w:p>
        </w:tc>
      </w:tr>
      <w:tr w:rsidR="00367D2B" w14:paraId="76D06623" w14:textId="77777777" w:rsidTr="00367D2B">
        <w:tc>
          <w:tcPr>
            <w:tcW w:w="1951" w:type="dxa"/>
          </w:tcPr>
          <w:p w14:paraId="38DC13B4" w14:textId="28977C33" w:rsidR="00367D2B" w:rsidRDefault="00367D2B" w:rsidP="00413D28">
            <w:pPr>
              <w:rPr>
                <w:sz w:val="28"/>
                <w:szCs w:val="28"/>
              </w:rPr>
            </w:pPr>
            <w:r w:rsidRPr="00367D2B">
              <w:rPr>
                <w:sz w:val="28"/>
                <w:szCs w:val="28"/>
              </w:rPr>
              <w:t xml:space="preserve">weighted avg       </w:t>
            </w:r>
          </w:p>
        </w:tc>
        <w:tc>
          <w:tcPr>
            <w:tcW w:w="1561" w:type="dxa"/>
          </w:tcPr>
          <w:p w14:paraId="6DECA732" w14:textId="1F4C6E99" w:rsidR="00367D2B" w:rsidRPr="00E9231A" w:rsidRDefault="00E9231A" w:rsidP="00E9231A">
            <w:pPr>
              <w:jc w:val="center"/>
              <w:rPr>
                <w:color w:val="31849B" w:themeColor="accent5" w:themeShade="BF"/>
                <w:sz w:val="28"/>
                <w:szCs w:val="28"/>
              </w:rPr>
            </w:pPr>
            <w:r w:rsidRPr="00E9231A">
              <w:rPr>
                <w:color w:val="31849B" w:themeColor="accent5" w:themeShade="BF"/>
                <w:sz w:val="28"/>
                <w:szCs w:val="28"/>
              </w:rPr>
              <w:t>0.77</w:t>
            </w:r>
          </w:p>
        </w:tc>
        <w:tc>
          <w:tcPr>
            <w:tcW w:w="1756" w:type="dxa"/>
          </w:tcPr>
          <w:p w14:paraId="2AD71BF5" w14:textId="4EC3F730" w:rsidR="00367D2B" w:rsidRPr="00E9231A" w:rsidRDefault="00E9231A" w:rsidP="00E9231A">
            <w:pPr>
              <w:jc w:val="center"/>
              <w:rPr>
                <w:color w:val="31849B" w:themeColor="accent5" w:themeShade="BF"/>
                <w:sz w:val="28"/>
                <w:szCs w:val="28"/>
              </w:rPr>
            </w:pPr>
            <w:r w:rsidRPr="00E9231A">
              <w:rPr>
                <w:color w:val="31849B" w:themeColor="accent5" w:themeShade="BF"/>
                <w:sz w:val="28"/>
                <w:szCs w:val="28"/>
              </w:rPr>
              <w:t>0.76</w:t>
            </w:r>
          </w:p>
        </w:tc>
        <w:tc>
          <w:tcPr>
            <w:tcW w:w="1756" w:type="dxa"/>
          </w:tcPr>
          <w:p w14:paraId="195843F9" w14:textId="39F7F236" w:rsidR="00367D2B" w:rsidRPr="00E9231A" w:rsidRDefault="00E9231A" w:rsidP="00E9231A">
            <w:pPr>
              <w:jc w:val="center"/>
              <w:rPr>
                <w:color w:val="31849B" w:themeColor="accent5" w:themeShade="BF"/>
                <w:sz w:val="28"/>
                <w:szCs w:val="28"/>
              </w:rPr>
            </w:pPr>
            <w:r w:rsidRPr="00E9231A">
              <w:rPr>
                <w:color w:val="31849B" w:themeColor="accent5" w:themeShade="BF"/>
                <w:sz w:val="28"/>
                <w:szCs w:val="28"/>
              </w:rPr>
              <w:t>0.76</w:t>
            </w:r>
          </w:p>
        </w:tc>
        <w:tc>
          <w:tcPr>
            <w:tcW w:w="1756" w:type="dxa"/>
          </w:tcPr>
          <w:p w14:paraId="6A34633F" w14:textId="486AE930" w:rsidR="00367D2B" w:rsidRPr="00E9231A" w:rsidRDefault="00E9231A" w:rsidP="00E9231A">
            <w:pPr>
              <w:jc w:val="center"/>
              <w:rPr>
                <w:color w:val="31849B" w:themeColor="accent5" w:themeShade="BF"/>
                <w:sz w:val="28"/>
                <w:szCs w:val="28"/>
              </w:rPr>
            </w:pPr>
            <w:r w:rsidRPr="00E9231A">
              <w:rPr>
                <w:color w:val="31849B" w:themeColor="accent5" w:themeShade="BF"/>
                <w:sz w:val="28"/>
                <w:szCs w:val="28"/>
              </w:rPr>
              <w:t>100</w:t>
            </w:r>
          </w:p>
        </w:tc>
      </w:tr>
    </w:tbl>
    <w:p w14:paraId="3F996E4C" w14:textId="77777777" w:rsidR="00367D2B" w:rsidRDefault="00367D2B" w:rsidP="00413D28">
      <w:pPr>
        <w:rPr>
          <w:sz w:val="28"/>
          <w:szCs w:val="28"/>
        </w:rPr>
      </w:pPr>
    </w:p>
    <w:p w14:paraId="74B25B6C" w14:textId="051F0858" w:rsidR="00367D2B" w:rsidRDefault="00E9231A" w:rsidP="00367D2B">
      <w:pPr>
        <w:rPr>
          <w:sz w:val="28"/>
          <w:szCs w:val="28"/>
        </w:rPr>
      </w:pPr>
      <w:r w:rsidRPr="00E9231A">
        <w:rPr>
          <w:sz w:val="28"/>
          <w:szCs w:val="28"/>
        </w:rPr>
        <w:t xml:space="preserve">L’accuratezza complessiva è </w:t>
      </w:r>
      <w:r w:rsidRPr="00E9231A">
        <w:rPr>
          <w:b/>
          <w:bCs/>
          <w:color w:val="31849B" w:themeColor="accent5" w:themeShade="BF"/>
          <w:sz w:val="28"/>
          <w:szCs w:val="28"/>
        </w:rPr>
        <w:t>76%</w:t>
      </w:r>
      <w:r w:rsidRPr="00E9231A">
        <w:rPr>
          <w:sz w:val="28"/>
          <w:szCs w:val="28"/>
        </w:rPr>
        <w:t>, il che significa che il modello classifica correttamente il risultato della partita (win/loss) nel 76%</w:t>
      </w:r>
      <w:r w:rsidRPr="00E9231A">
        <w:rPr>
          <w:color w:val="31849B" w:themeColor="accent5" w:themeShade="BF"/>
          <w:sz w:val="28"/>
          <w:szCs w:val="28"/>
        </w:rPr>
        <w:t xml:space="preserve"> </w:t>
      </w:r>
      <w:r w:rsidRPr="00E9231A">
        <w:rPr>
          <w:sz w:val="28"/>
          <w:szCs w:val="28"/>
        </w:rPr>
        <w:t>dei casi</w:t>
      </w:r>
    </w:p>
    <w:p w14:paraId="6351FC18" w14:textId="77777777" w:rsidR="00E9231A" w:rsidRDefault="00E9231A" w:rsidP="00367D2B">
      <w:pPr>
        <w:rPr>
          <w:sz w:val="28"/>
          <w:szCs w:val="28"/>
        </w:rPr>
      </w:pPr>
    </w:p>
    <w:p w14:paraId="6C748BF0" w14:textId="77777777" w:rsidR="00E9231A" w:rsidRDefault="00E9231A" w:rsidP="00367D2B">
      <w:pPr>
        <w:rPr>
          <w:sz w:val="28"/>
          <w:szCs w:val="28"/>
        </w:rPr>
      </w:pPr>
    </w:p>
    <w:p w14:paraId="2822A6E7" w14:textId="77777777" w:rsidR="00E9231A" w:rsidRDefault="00E9231A" w:rsidP="00367D2B">
      <w:pPr>
        <w:rPr>
          <w:sz w:val="28"/>
          <w:szCs w:val="28"/>
        </w:rPr>
      </w:pPr>
    </w:p>
    <w:p w14:paraId="78199D8D" w14:textId="77777777" w:rsidR="00E9231A" w:rsidRPr="00E9231A" w:rsidRDefault="00E9231A" w:rsidP="00367D2B">
      <w:pPr>
        <w:rPr>
          <w:sz w:val="28"/>
          <w:szCs w:val="28"/>
        </w:rPr>
      </w:pPr>
    </w:p>
    <w:p w14:paraId="00E4F645" w14:textId="4F9B4CA2" w:rsidR="00E9231A" w:rsidRPr="00E9231A" w:rsidRDefault="00E9231A" w:rsidP="00E9231A">
      <w:pPr>
        <w:rPr>
          <w:sz w:val="28"/>
          <w:szCs w:val="28"/>
          <w:lang w:val="it-IT"/>
        </w:rPr>
      </w:pPr>
      <w:r w:rsidRPr="00E9231A">
        <w:rPr>
          <w:b/>
          <w:bCs/>
          <w:sz w:val="28"/>
          <w:szCs w:val="28"/>
        </w:rPr>
        <w:t>Classe 0</w:t>
      </w:r>
      <w:r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br/>
      </w:r>
      <w:r w:rsidRPr="00E9231A">
        <w:rPr>
          <w:sz w:val="28"/>
          <w:szCs w:val="28"/>
          <w:lang w:val="it-IT"/>
        </w:rPr>
        <w:t xml:space="preserve">Precisione 0.71 </w:t>
      </w:r>
      <w:r>
        <w:rPr>
          <w:sz w:val="28"/>
          <w:szCs w:val="28"/>
          <w:lang w:val="it-IT"/>
        </w:rPr>
        <w:t>=</w:t>
      </w:r>
      <w:r w:rsidRPr="00E9231A">
        <w:rPr>
          <w:sz w:val="28"/>
          <w:szCs w:val="28"/>
          <w:lang w:val="it-IT"/>
        </w:rPr>
        <w:t xml:space="preserve"> Quando il modello predice una sconfitta, ha il 71% di probabilità di aver ragione</w:t>
      </w:r>
    </w:p>
    <w:p w14:paraId="6AC86398" w14:textId="79370A83" w:rsidR="00E9231A" w:rsidRPr="00E9231A" w:rsidRDefault="00E9231A" w:rsidP="00E9231A">
      <w:pPr>
        <w:rPr>
          <w:sz w:val="28"/>
          <w:szCs w:val="28"/>
          <w:lang w:val="it-IT"/>
        </w:rPr>
      </w:pPr>
      <w:r w:rsidRPr="00E9231A">
        <w:rPr>
          <w:sz w:val="28"/>
          <w:szCs w:val="28"/>
          <w:lang w:val="it-IT"/>
        </w:rPr>
        <w:t>Recall 0.88</w:t>
      </w:r>
      <w:r>
        <w:rPr>
          <w:sz w:val="28"/>
          <w:szCs w:val="28"/>
          <w:lang w:val="it-IT"/>
        </w:rPr>
        <w:t xml:space="preserve"> =</w:t>
      </w:r>
      <w:r w:rsidRPr="00E9231A">
        <w:rPr>
          <w:sz w:val="28"/>
          <w:szCs w:val="28"/>
          <w:lang w:val="it-IT"/>
        </w:rPr>
        <w:t xml:space="preserve"> L’88% delle partite effettivamente perse sono state classificate correttamente come perse</w:t>
      </w:r>
    </w:p>
    <w:p w14:paraId="24A1B6B5" w14:textId="7479A189" w:rsidR="00E9231A" w:rsidRPr="00E9231A" w:rsidRDefault="00E9231A" w:rsidP="00E9231A">
      <w:pPr>
        <w:rPr>
          <w:sz w:val="28"/>
          <w:szCs w:val="28"/>
          <w:lang w:val="it-IT"/>
        </w:rPr>
      </w:pPr>
      <w:r w:rsidRPr="00E9231A">
        <w:rPr>
          <w:sz w:val="28"/>
          <w:szCs w:val="28"/>
          <w:lang w:val="it-IT"/>
        </w:rPr>
        <w:t xml:space="preserve">F1-score 0.79 </w:t>
      </w:r>
      <w:r>
        <w:rPr>
          <w:sz w:val="28"/>
          <w:szCs w:val="28"/>
          <w:lang w:val="it-IT"/>
        </w:rPr>
        <w:t>=</w:t>
      </w:r>
      <w:r w:rsidRPr="00E9231A">
        <w:rPr>
          <w:sz w:val="28"/>
          <w:szCs w:val="28"/>
          <w:lang w:val="it-IT"/>
        </w:rPr>
        <w:t xml:space="preserve"> Media armonica tra precision e recall, indica un buon bilanciamento tra falsi positivi e falsi negativi</w:t>
      </w:r>
    </w:p>
    <w:p w14:paraId="6AEAFFC3" w14:textId="13D7C53C" w:rsidR="00E9231A" w:rsidRDefault="00E9231A" w:rsidP="00E9231A">
      <w:pPr>
        <w:rPr>
          <w:sz w:val="28"/>
          <w:szCs w:val="28"/>
          <w:lang w:val="it-IT"/>
        </w:rPr>
      </w:pPr>
      <w:r w:rsidRPr="00E9231A">
        <w:rPr>
          <w:sz w:val="28"/>
          <w:szCs w:val="28"/>
          <w:lang w:val="it-IT"/>
        </w:rPr>
        <w:t xml:space="preserve">Support 51 </w:t>
      </w:r>
      <w:r>
        <w:rPr>
          <w:sz w:val="28"/>
          <w:szCs w:val="28"/>
          <w:lang w:val="it-IT"/>
        </w:rPr>
        <w:t>=</w:t>
      </w:r>
      <w:r w:rsidRPr="00E9231A">
        <w:rPr>
          <w:sz w:val="28"/>
          <w:szCs w:val="28"/>
          <w:lang w:val="it-IT"/>
        </w:rPr>
        <w:t xml:space="preserve"> Il dataset contiene 51 partite perse nel test set</w:t>
      </w:r>
    </w:p>
    <w:p w14:paraId="665C2C28" w14:textId="5CAA6B4A" w:rsidR="00E9231A" w:rsidRPr="00E9231A" w:rsidRDefault="00E9231A" w:rsidP="00E9231A">
      <w:pPr>
        <w:rPr>
          <w:sz w:val="28"/>
          <w:szCs w:val="28"/>
          <w:lang w:val="it-IT"/>
        </w:rPr>
      </w:pPr>
      <w:r w:rsidRPr="00E9231A">
        <w:rPr>
          <w:b/>
          <w:bCs/>
          <w:sz w:val="28"/>
          <w:szCs w:val="28"/>
        </w:rPr>
        <w:lastRenderedPageBreak/>
        <w:t xml:space="preserve">Classe </w:t>
      </w:r>
      <w:r>
        <w:rPr>
          <w:b/>
          <w:bCs/>
          <w:sz w:val="28"/>
          <w:szCs w:val="28"/>
        </w:rPr>
        <w:t>1:</w:t>
      </w:r>
      <w:r>
        <w:rPr>
          <w:b/>
          <w:bCs/>
          <w:sz w:val="28"/>
          <w:szCs w:val="28"/>
        </w:rPr>
        <w:br/>
      </w:r>
      <w:r w:rsidRPr="00E9231A">
        <w:rPr>
          <w:sz w:val="28"/>
          <w:szCs w:val="28"/>
          <w:lang w:val="it-IT"/>
        </w:rPr>
        <w:t xml:space="preserve">Precisione 0.84 </w:t>
      </w:r>
      <w:r w:rsidRPr="00E9231A">
        <w:rPr>
          <w:sz w:val="28"/>
          <w:szCs w:val="28"/>
          <w:lang w:val="it-IT"/>
        </w:rPr>
        <w:t>=</w:t>
      </w:r>
      <w:r w:rsidRPr="00E9231A">
        <w:rPr>
          <w:sz w:val="28"/>
          <w:szCs w:val="28"/>
          <w:lang w:val="it-IT"/>
        </w:rPr>
        <w:t xml:space="preserve"> Quando il modello predice una vittoria, ha l’84% di probabilità di aver ragione</w:t>
      </w:r>
    </w:p>
    <w:p w14:paraId="7916D963" w14:textId="46BDCADD" w:rsidR="00E9231A" w:rsidRPr="00E9231A" w:rsidRDefault="00E9231A" w:rsidP="00E9231A">
      <w:pPr>
        <w:rPr>
          <w:sz w:val="28"/>
          <w:szCs w:val="28"/>
          <w:lang w:val="it-IT"/>
        </w:rPr>
      </w:pPr>
      <w:r w:rsidRPr="00E9231A">
        <w:rPr>
          <w:sz w:val="28"/>
          <w:szCs w:val="28"/>
          <w:lang w:val="it-IT"/>
        </w:rPr>
        <w:t xml:space="preserve">Recall 0.63 </w:t>
      </w:r>
      <w:r w:rsidRPr="00E9231A">
        <w:rPr>
          <w:sz w:val="28"/>
          <w:szCs w:val="28"/>
          <w:lang w:val="it-IT"/>
        </w:rPr>
        <w:t>=</w:t>
      </w:r>
      <w:r w:rsidRPr="00E9231A">
        <w:rPr>
          <w:sz w:val="28"/>
          <w:szCs w:val="28"/>
          <w:lang w:val="it-IT"/>
        </w:rPr>
        <w:t xml:space="preserve"> Solo il 63% delle partite vinte sono state classificate correttamente</w:t>
      </w:r>
    </w:p>
    <w:p w14:paraId="7C9EA984" w14:textId="7A1C6B0E" w:rsidR="00E9231A" w:rsidRPr="00E9231A" w:rsidRDefault="00E9231A" w:rsidP="00E9231A">
      <w:pPr>
        <w:rPr>
          <w:sz w:val="28"/>
          <w:szCs w:val="28"/>
          <w:lang w:val="it-IT"/>
        </w:rPr>
      </w:pPr>
      <w:r w:rsidRPr="00E9231A">
        <w:rPr>
          <w:sz w:val="28"/>
          <w:szCs w:val="28"/>
          <w:lang w:val="it-IT"/>
        </w:rPr>
        <w:t xml:space="preserve">F1-score 0.72 </w:t>
      </w:r>
      <w:r w:rsidRPr="00E9231A">
        <w:rPr>
          <w:sz w:val="28"/>
          <w:szCs w:val="28"/>
          <w:lang w:val="it-IT"/>
        </w:rPr>
        <w:t>=</w:t>
      </w:r>
      <w:r w:rsidRPr="00E9231A">
        <w:rPr>
          <w:sz w:val="28"/>
          <w:szCs w:val="28"/>
          <w:lang w:val="it-IT"/>
        </w:rPr>
        <w:t xml:space="preserve"> Indica che il modello ha difficoltà nel riconoscere tutte le partite vinte rispetto alle perse</w:t>
      </w:r>
    </w:p>
    <w:p w14:paraId="4C39C8B8" w14:textId="2AEAB7CF" w:rsidR="00B10B40" w:rsidRDefault="00E9231A" w:rsidP="00742D5C">
      <w:pPr>
        <w:rPr>
          <w:sz w:val="28"/>
          <w:szCs w:val="28"/>
        </w:rPr>
      </w:pPr>
      <w:r w:rsidRPr="00E9231A">
        <w:rPr>
          <w:sz w:val="28"/>
          <w:szCs w:val="28"/>
          <w:lang w:val="it-IT"/>
        </w:rPr>
        <w:t xml:space="preserve">Support 49 </w:t>
      </w:r>
      <w:r w:rsidRPr="00E9231A">
        <w:rPr>
          <w:sz w:val="28"/>
          <w:szCs w:val="28"/>
          <w:lang w:val="it-IT"/>
        </w:rPr>
        <w:t>=</w:t>
      </w:r>
      <w:r w:rsidRPr="00E9231A">
        <w:rPr>
          <w:sz w:val="28"/>
          <w:szCs w:val="28"/>
          <w:lang w:val="it-IT"/>
        </w:rPr>
        <w:t xml:space="preserve"> Il dataset contiene 49 partite vinte nel test set</w:t>
      </w:r>
      <w:r w:rsidR="00B10B40">
        <w:rPr>
          <w:sz w:val="28"/>
          <w:szCs w:val="28"/>
          <w:lang w:val="it-IT"/>
        </w:rPr>
        <w:br/>
      </w:r>
      <w:r w:rsidR="00B10B40">
        <w:rPr>
          <w:sz w:val="28"/>
          <w:szCs w:val="28"/>
          <w:lang w:val="it-IT"/>
        </w:rPr>
        <w:br/>
      </w:r>
      <w:r w:rsidR="00B10B40">
        <w:rPr>
          <w:sz w:val="28"/>
          <w:szCs w:val="28"/>
          <w:lang w:val="it-IT"/>
        </w:rPr>
        <w:br/>
        <w:t xml:space="preserve">Macro Avg = </w:t>
      </w:r>
      <w:r w:rsidR="00B10B40" w:rsidRPr="00B10B40">
        <w:rPr>
          <w:sz w:val="28"/>
          <w:szCs w:val="28"/>
        </w:rPr>
        <w:t>0.78 (precision), 0.76 (recall), 0.76 (f1-score)</w:t>
      </w:r>
    </w:p>
    <w:p w14:paraId="55D8E772" w14:textId="3A3E6418" w:rsidR="00B10B40" w:rsidRDefault="00B10B40" w:rsidP="00742D5C">
      <w:pPr>
        <w:rPr>
          <w:sz w:val="28"/>
          <w:szCs w:val="28"/>
        </w:rPr>
      </w:pPr>
      <w:r>
        <w:rPr>
          <w:sz w:val="28"/>
          <w:szCs w:val="28"/>
        </w:rPr>
        <w:t>(</w:t>
      </w:r>
      <w:r w:rsidRPr="00B10B40">
        <w:rPr>
          <w:sz w:val="28"/>
          <w:szCs w:val="28"/>
        </w:rPr>
        <w:t xml:space="preserve">media aritmetica tra le metriche delle due classi </w:t>
      </w:r>
      <w:r>
        <w:rPr>
          <w:sz w:val="28"/>
          <w:szCs w:val="28"/>
        </w:rPr>
        <w:t xml:space="preserve">dando quindi </w:t>
      </w:r>
      <w:r w:rsidRPr="00B10B40">
        <w:rPr>
          <w:sz w:val="28"/>
          <w:szCs w:val="28"/>
        </w:rPr>
        <w:t>uguale peso per entrambe)</w:t>
      </w:r>
    </w:p>
    <w:p w14:paraId="7D6FDDAD" w14:textId="0FEE19B1" w:rsidR="00B10B40" w:rsidRDefault="00B10B40" w:rsidP="00742D5C">
      <w:pPr>
        <w:rPr>
          <w:sz w:val="28"/>
          <w:szCs w:val="28"/>
        </w:rPr>
      </w:pPr>
      <w:r w:rsidRPr="00B10B40">
        <w:rPr>
          <w:sz w:val="28"/>
          <w:szCs w:val="28"/>
        </w:rPr>
        <w:t>Weighted Avg</w:t>
      </w:r>
      <w:r>
        <w:rPr>
          <w:sz w:val="28"/>
          <w:szCs w:val="28"/>
        </w:rPr>
        <w:t xml:space="preserve"> = </w:t>
      </w:r>
      <w:r w:rsidRPr="00B10B40">
        <w:rPr>
          <w:sz w:val="28"/>
          <w:szCs w:val="28"/>
        </w:rPr>
        <w:t>0.77 (precision), 0.76 (recall), 0.76 (f1-score)</w:t>
      </w:r>
    </w:p>
    <w:p w14:paraId="68E94210" w14:textId="083D0DAF" w:rsidR="00B10B40" w:rsidRPr="00B10B40" w:rsidRDefault="00B10B40" w:rsidP="00742D5C">
      <w:pPr>
        <w:rPr>
          <w:sz w:val="28"/>
          <w:szCs w:val="28"/>
          <w:lang w:val="it-IT"/>
        </w:rPr>
      </w:pPr>
      <w:r>
        <w:rPr>
          <w:sz w:val="28"/>
          <w:szCs w:val="28"/>
        </w:rPr>
        <w:t>(</w:t>
      </w:r>
      <w:r w:rsidRPr="00B10B40">
        <w:rPr>
          <w:sz w:val="28"/>
          <w:szCs w:val="28"/>
        </w:rPr>
        <w:t>Una media ponderata che tiene conto del numero di istanze per classe</w:t>
      </w:r>
      <w:r>
        <w:rPr>
          <w:sz w:val="28"/>
          <w:szCs w:val="28"/>
        </w:rPr>
        <w:t>, valore ‘support’)</w:t>
      </w:r>
      <w:r>
        <w:rPr>
          <w:sz w:val="28"/>
          <w:szCs w:val="28"/>
          <w:lang w:val="it-IT"/>
        </w:rPr>
        <w:br/>
      </w:r>
      <w:r>
        <w:rPr>
          <w:sz w:val="28"/>
          <w:szCs w:val="28"/>
          <w:lang w:val="it-IT"/>
        </w:rPr>
        <w:br/>
        <w:t>Il problema principale risulta essere il basso valore di recall per la classe 1(0.63), quella delle vittorie.</w:t>
      </w:r>
      <w:r>
        <w:rPr>
          <w:sz w:val="28"/>
          <w:szCs w:val="28"/>
          <w:lang w:val="it-IT"/>
        </w:rPr>
        <w:br/>
      </w:r>
      <w:r w:rsidRPr="004072B4">
        <w:rPr>
          <w:b/>
          <w:bCs/>
          <w:color w:val="C0504D" w:themeColor="accent2"/>
          <w:sz w:val="28"/>
          <w:szCs w:val="28"/>
          <w:lang w:val="it-IT"/>
        </w:rPr>
        <w:t>Il modello fatica a riconoscere tutti i casi di vittoria</w:t>
      </w:r>
    </w:p>
    <w:p w14:paraId="256F02AB" w14:textId="77777777" w:rsidR="00B10B40" w:rsidRPr="00742D5C" w:rsidRDefault="00B10B40" w:rsidP="00742D5C"/>
    <w:p w14:paraId="77FE693B" w14:textId="7617FF2E" w:rsidR="007E6947" w:rsidRDefault="007E6947" w:rsidP="00260296">
      <w:pPr>
        <w:pStyle w:val="Titolo1"/>
      </w:pPr>
      <w:r w:rsidRPr="00FC51DE">
        <w:t xml:space="preserve">Capitolo </w:t>
      </w:r>
      <w:r>
        <w:t>5</w:t>
      </w:r>
      <w:r w:rsidRPr="00FC51DE">
        <w:t xml:space="preserve"> – </w:t>
      </w:r>
      <w:r>
        <w:t>Sviluppi Futuri</w:t>
      </w:r>
    </w:p>
    <w:p w14:paraId="1A6D87AE" w14:textId="63BBCBAE" w:rsidR="004373E9" w:rsidRPr="004373E9" w:rsidRDefault="00B315D6" w:rsidP="004373E9">
      <w:pPr>
        <w:rPr>
          <w:sz w:val="28"/>
          <w:szCs w:val="28"/>
        </w:rPr>
      </w:pPr>
      <w:r>
        <w:rPr>
          <w:sz w:val="28"/>
          <w:szCs w:val="28"/>
        </w:rPr>
        <w:t xml:space="preserve">Con adeguati miglioramenti e adattamenti il progetto potrebbe essere utilizzato nell’ambito dell’e-sport </w:t>
      </w:r>
      <w:r w:rsidR="000945E2">
        <w:rPr>
          <w:sz w:val="28"/>
          <w:szCs w:val="28"/>
        </w:rPr>
        <w:t>del</w:t>
      </w:r>
      <w:r>
        <w:rPr>
          <w:sz w:val="28"/>
          <w:szCs w:val="28"/>
        </w:rPr>
        <w:t xml:space="preserve"> gioco strategico League of Legends da parte dei coach delle diverse squadre per monitorare, magari in tempo reale durante le partite, le varie statistiche attuali e avvenimenti all’interno della partita per adeguarsi di conseguenza e proporre le scelte migliori al team</w:t>
      </w:r>
    </w:p>
    <w:p w14:paraId="3E5ACE3A" w14:textId="0CA6D8BC" w:rsidR="00260296" w:rsidRDefault="007E6947" w:rsidP="00260296">
      <w:pPr>
        <w:pStyle w:val="Titolo1"/>
      </w:pPr>
      <w:r>
        <w:lastRenderedPageBreak/>
        <w:t xml:space="preserve">Capitolo 6 </w:t>
      </w:r>
      <w:r w:rsidR="004373E9">
        <w:t>–</w:t>
      </w:r>
      <w:r>
        <w:t xml:space="preserve"> Riferimenti</w:t>
      </w:r>
    </w:p>
    <w:p w14:paraId="21BAD633" w14:textId="00E6F378" w:rsidR="004373E9" w:rsidRPr="004373E9" w:rsidRDefault="004373E9" w:rsidP="004373E9">
      <w:pPr>
        <w:rPr>
          <w:sz w:val="28"/>
          <w:szCs w:val="28"/>
        </w:rPr>
      </w:pPr>
      <w:r w:rsidRPr="004373E9">
        <w:rPr>
          <w:sz w:val="28"/>
          <w:szCs w:val="28"/>
        </w:rPr>
        <w:t>Dataset e Features:</w:t>
      </w:r>
      <w:r>
        <w:rPr>
          <w:sz w:val="28"/>
          <w:szCs w:val="28"/>
        </w:rPr>
        <w:t xml:space="preserve"> </w:t>
      </w:r>
      <w:hyperlink r:id="rId11" w:history="1">
        <w:r w:rsidRPr="004373E9">
          <w:rPr>
            <w:rStyle w:val="Collegamentoipertestuale"/>
            <w:sz w:val="28"/>
            <w:szCs w:val="28"/>
          </w:rPr>
          <w:t>Riot Developer Portal</w:t>
        </w:r>
      </w:hyperlink>
    </w:p>
    <w:p w14:paraId="7B37ADED" w14:textId="77777777" w:rsidR="004373E9" w:rsidRPr="004373E9" w:rsidRDefault="004373E9" w:rsidP="004373E9"/>
    <w:p w14:paraId="3CA662B5" w14:textId="77777777" w:rsidR="00260296" w:rsidRPr="00260296" w:rsidRDefault="00260296" w:rsidP="00260296">
      <w:pPr>
        <w:rPr>
          <w:b/>
          <w:bCs/>
          <w:color w:val="C0504D" w:themeColor="accent2"/>
          <w:sz w:val="28"/>
          <w:szCs w:val="28"/>
          <w:lang w:val="it-IT"/>
        </w:rPr>
      </w:pPr>
    </w:p>
    <w:p w14:paraId="50BAF6B9" w14:textId="5273C536" w:rsidR="005E374B" w:rsidRPr="00C67E7E" w:rsidRDefault="005E374B" w:rsidP="00C67E7E">
      <w:pPr>
        <w:rPr>
          <w:sz w:val="28"/>
          <w:szCs w:val="28"/>
          <w:lang w:val="it-IT"/>
        </w:rPr>
      </w:pPr>
    </w:p>
    <w:sectPr w:rsidR="005E374B" w:rsidRPr="00C67E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CC073E"/>
    <w:multiLevelType w:val="multilevel"/>
    <w:tmpl w:val="F2A2C674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47D6A9B"/>
    <w:multiLevelType w:val="multilevel"/>
    <w:tmpl w:val="311C5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4D6AD9"/>
    <w:multiLevelType w:val="multilevel"/>
    <w:tmpl w:val="B2A4E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675C81"/>
    <w:multiLevelType w:val="multilevel"/>
    <w:tmpl w:val="F1AE68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6A11A3"/>
    <w:multiLevelType w:val="hybridMultilevel"/>
    <w:tmpl w:val="1F542622"/>
    <w:lvl w:ilvl="0" w:tplc="336E813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9F62E6"/>
    <w:multiLevelType w:val="multilevel"/>
    <w:tmpl w:val="C3842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C169D8"/>
    <w:multiLevelType w:val="multilevel"/>
    <w:tmpl w:val="F2A2C674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5B1770"/>
    <w:multiLevelType w:val="multilevel"/>
    <w:tmpl w:val="95508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455A51"/>
    <w:multiLevelType w:val="multilevel"/>
    <w:tmpl w:val="3202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534632"/>
    <w:multiLevelType w:val="hybridMultilevel"/>
    <w:tmpl w:val="C10467AE"/>
    <w:lvl w:ilvl="0" w:tplc="2AF8F94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4D0CA2"/>
    <w:multiLevelType w:val="hybridMultilevel"/>
    <w:tmpl w:val="A2227444"/>
    <w:lvl w:ilvl="0" w:tplc="4D5C129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27933">
    <w:abstractNumId w:val="8"/>
  </w:num>
  <w:num w:numId="2" w16cid:durableId="1243491894">
    <w:abstractNumId w:val="6"/>
  </w:num>
  <w:num w:numId="3" w16cid:durableId="1838571328">
    <w:abstractNumId w:val="5"/>
  </w:num>
  <w:num w:numId="4" w16cid:durableId="180510918">
    <w:abstractNumId w:val="4"/>
  </w:num>
  <w:num w:numId="5" w16cid:durableId="1025905145">
    <w:abstractNumId w:val="7"/>
  </w:num>
  <w:num w:numId="6" w16cid:durableId="101844003">
    <w:abstractNumId w:val="3"/>
  </w:num>
  <w:num w:numId="7" w16cid:durableId="704256032">
    <w:abstractNumId w:val="2"/>
  </w:num>
  <w:num w:numId="8" w16cid:durableId="302468088">
    <w:abstractNumId w:val="1"/>
  </w:num>
  <w:num w:numId="9" w16cid:durableId="1319190380">
    <w:abstractNumId w:val="0"/>
  </w:num>
  <w:num w:numId="10" w16cid:durableId="2108646906">
    <w:abstractNumId w:val="9"/>
  </w:num>
  <w:num w:numId="11" w16cid:durableId="101266382">
    <w:abstractNumId w:val="13"/>
  </w:num>
  <w:num w:numId="12" w16cid:durableId="1658530992">
    <w:abstractNumId w:val="19"/>
  </w:num>
  <w:num w:numId="13" w16cid:durableId="653989644">
    <w:abstractNumId w:val="12"/>
  </w:num>
  <w:num w:numId="14" w16cid:durableId="15235168">
    <w:abstractNumId w:val="11"/>
  </w:num>
  <w:num w:numId="15" w16cid:durableId="1681618322">
    <w:abstractNumId w:val="15"/>
  </w:num>
  <w:num w:numId="16" w16cid:durableId="799570831">
    <w:abstractNumId w:val="14"/>
  </w:num>
  <w:num w:numId="17" w16cid:durableId="2105222710">
    <w:abstractNumId w:val="18"/>
  </w:num>
  <w:num w:numId="18" w16cid:durableId="2141681231">
    <w:abstractNumId w:val="16"/>
  </w:num>
  <w:num w:numId="19" w16cid:durableId="472404088">
    <w:abstractNumId w:val="10"/>
  </w:num>
  <w:num w:numId="20" w16cid:durableId="170324276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40CA"/>
    <w:rsid w:val="00034616"/>
    <w:rsid w:val="0006063C"/>
    <w:rsid w:val="000945E2"/>
    <w:rsid w:val="000A371D"/>
    <w:rsid w:val="000F3EA9"/>
    <w:rsid w:val="000F43B6"/>
    <w:rsid w:val="001006C4"/>
    <w:rsid w:val="00122113"/>
    <w:rsid w:val="0015074B"/>
    <w:rsid w:val="0018446F"/>
    <w:rsid w:val="001875DE"/>
    <w:rsid w:val="001A646F"/>
    <w:rsid w:val="00206F3E"/>
    <w:rsid w:val="00260296"/>
    <w:rsid w:val="002913B3"/>
    <w:rsid w:val="00293033"/>
    <w:rsid w:val="0029639D"/>
    <w:rsid w:val="002A57D4"/>
    <w:rsid w:val="002F30C9"/>
    <w:rsid w:val="00326F90"/>
    <w:rsid w:val="003325A2"/>
    <w:rsid w:val="00345B5B"/>
    <w:rsid w:val="0036122F"/>
    <w:rsid w:val="00367D2B"/>
    <w:rsid w:val="00381F5E"/>
    <w:rsid w:val="003A1BFE"/>
    <w:rsid w:val="003B6170"/>
    <w:rsid w:val="00402381"/>
    <w:rsid w:val="004072B4"/>
    <w:rsid w:val="00413D28"/>
    <w:rsid w:val="004373E9"/>
    <w:rsid w:val="00465F5D"/>
    <w:rsid w:val="00470F2F"/>
    <w:rsid w:val="00493095"/>
    <w:rsid w:val="004B5533"/>
    <w:rsid w:val="004B590B"/>
    <w:rsid w:val="004C2352"/>
    <w:rsid w:val="004E4C9D"/>
    <w:rsid w:val="00507ECF"/>
    <w:rsid w:val="00567772"/>
    <w:rsid w:val="00580914"/>
    <w:rsid w:val="005E374B"/>
    <w:rsid w:val="005F4623"/>
    <w:rsid w:val="00665A9E"/>
    <w:rsid w:val="00667F7E"/>
    <w:rsid w:val="00686F18"/>
    <w:rsid w:val="006A0ACA"/>
    <w:rsid w:val="006B0103"/>
    <w:rsid w:val="006C7395"/>
    <w:rsid w:val="006D062D"/>
    <w:rsid w:val="007054F6"/>
    <w:rsid w:val="00742D5C"/>
    <w:rsid w:val="007866ED"/>
    <w:rsid w:val="00791629"/>
    <w:rsid w:val="007C21B8"/>
    <w:rsid w:val="007E6947"/>
    <w:rsid w:val="007F1A96"/>
    <w:rsid w:val="0081781E"/>
    <w:rsid w:val="008308C4"/>
    <w:rsid w:val="00846C80"/>
    <w:rsid w:val="008758FA"/>
    <w:rsid w:val="008A595A"/>
    <w:rsid w:val="008C3F9B"/>
    <w:rsid w:val="008D2C37"/>
    <w:rsid w:val="008F119A"/>
    <w:rsid w:val="008F5A04"/>
    <w:rsid w:val="009025A6"/>
    <w:rsid w:val="00962B50"/>
    <w:rsid w:val="009E453A"/>
    <w:rsid w:val="00A15F2D"/>
    <w:rsid w:val="00A25858"/>
    <w:rsid w:val="00A74788"/>
    <w:rsid w:val="00A76D47"/>
    <w:rsid w:val="00AA1D8D"/>
    <w:rsid w:val="00AA76D5"/>
    <w:rsid w:val="00AB506D"/>
    <w:rsid w:val="00AB5144"/>
    <w:rsid w:val="00AE00EB"/>
    <w:rsid w:val="00B10B40"/>
    <w:rsid w:val="00B26A31"/>
    <w:rsid w:val="00B315D6"/>
    <w:rsid w:val="00B37F33"/>
    <w:rsid w:val="00B47730"/>
    <w:rsid w:val="00B53AD0"/>
    <w:rsid w:val="00BE4412"/>
    <w:rsid w:val="00C4031A"/>
    <w:rsid w:val="00C67E7E"/>
    <w:rsid w:val="00C85359"/>
    <w:rsid w:val="00CA0624"/>
    <w:rsid w:val="00CB0664"/>
    <w:rsid w:val="00CF0FF2"/>
    <w:rsid w:val="00CF266E"/>
    <w:rsid w:val="00D334E2"/>
    <w:rsid w:val="00D35B38"/>
    <w:rsid w:val="00D41A78"/>
    <w:rsid w:val="00D65D0B"/>
    <w:rsid w:val="00DA7246"/>
    <w:rsid w:val="00DB1C45"/>
    <w:rsid w:val="00DE269D"/>
    <w:rsid w:val="00DF5F6A"/>
    <w:rsid w:val="00E14780"/>
    <w:rsid w:val="00E2327F"/>
    <w:rsid w:val="00E43371"/>
    <w:rsid w:val="00E513AD"/>
    <w:rsid w:val="00E74EC3"/>
    <w:rsid w:val="00E9231A"/>
    <w:rsid w:val="00EF579A"/>
    <w:rsid w:val="00F304A5"/>
    <w:rsid w:val="00F433E0"/>
    <w:rsid w:val="00F541DE"/>
    <w:rsid w:val="00F57E86"/>
    <w:rsid w:val="00F7404B"/>
    <w:rsid w:val="00FA1A94"/>
    <w:rsid w:val="00FB1031"/>
    <w:rsid w:val="00FB7652"/>
    <w:rsid w:val="00FC51D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A3527F"/>
  <w14:defaultImageDpi w14:val="330"/>
  <w15:docId w15:val="{D7B7B665-9999-45A9-BE71-BCDC982D2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693F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ollegamentoipertestuale">
    <w:name w:val="Hyperlink"/>
    <w:basedOn w:val="Carpredefinitoparagrafo"/>
    <w:uiPriority w:val="99"/>
    <w:unhideWhenUsed/>
    <w:rsid w:val="00FB1031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B10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6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6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6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.bondanese@studenti.uniba.it" TargetMode="External"/><Relationship Id="rId11" Type="http://schemas.openxmlformats.org/officeDocument/2006/relationships/hyperlink" Target="https://developer.riotgames.com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3107</TotalTime>
  <Pages>1</Pages>
  <Words>3358</Words>
  <Characters>19146</Characters>
  <Application>Microsoft Office Word</Application>
  <DocSecurity>0</DocSecurity>
  <Lines>159</Lines>
  <Paragraphs>44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22460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BONDANESE VITO</cp:lastModifiedBy>
  <cp:revision>19</cp:revision>
  <dcterms:created xsi:type="dcterms:W3CDTF">2013-12-23T23:15:00Z</dcterms:created>
  <dcterms:modified xsi:type="dcterms:W3CDTF">2025-04-02T10:25:00Z</dcterms:modified>
  <cp:category/>
</cp:coreProperties>
</file>